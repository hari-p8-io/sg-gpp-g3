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Singapore G3 Payment Platform - Service Design Documentation</w:t>
      </w:r>
    </w:p>
    <w:p>
      <w:pPr>
        <w:pStyle w:val="SectionHeading"/>
      </w:pPr>
      <w:r>
        <w:br/>
        <w:t>Table of Contents</w:t>
      </w:r>
    </w:p>
    <w:p>
      <w:pPr>
        <w:pStyle w:val="ListNumber"/>
      </w:pPr>
      <w:r>
        <w:t>1. Fast Ddi Validation Service</w:t>
      </w:r>
    </w:p>
    <w:p>
      <w:pPr>
        <w:pStyle w:val="ListNumber"/>
      </w:pPr>
      <w:r>
        <w:t>2. Fast Inwd Processor Service</w:t>
      </w:r>
    </w:p>
    <w:p>
      <w:pPr>
        <w:pStyle w:val="ListNumber"/>
      </w:pPr>
      <w:r>
        <w:t>3. Fast Accountlookup Service</w:t>
      </w:r>
    </w:p>
    <w:p>
      <w:pPr>
        <w:pStyle w:val="ListNumber"/>
      </w:pPr>
      <w:r>
        <w:t>4. Fast Referencedata Service</w:t>
      </w:r>
    </w:p>
    <w:p/>
    <w:p>
      <w:r>
        <w:br w:type="page"/>
      </w:r>
    </w:p>
    <w:p>
      <w:pPr>
        <w:pStyle w:val="ServiceHeading"/>
      </w:pPr>
      <w:r>
        <w:t>Fast DDI Validation Service - Design Document</w:t>
      </w:r>
    </w:p>
    <w:p>
      <w:pPr>
        <w:pStyle w:val="SectionHeading"/>
      </w:pPr>
      <w:r>
        <w:t>Overview</w:t>
      </w:r>
    </w:p>
    <w:p>
      <w:r>
        <w:rPr>
          <w:b/>
        </w:rPr>
        <w:t>The Fast DDI Validation Service is a gRPC-based microservice responsible for validating enriched PACS messages and publishing them to Kafka for downstream orchestration. It serves as the bridge between synchronous gRPC processing and asynchronous Kafka-based orchestration in the Singapore G3 Payment Platform.</w:t>
      </w:r>
    </w:p>
    <w:p>
      <w:pPr>
        <w:pStyle w:val="SubsectionHeading"/>
      </w:pPr>
      <w:r>
        <w:t>Key Responsibilities</w:t>
      </w:r>
    </w:p>
    <w:p>
      <w:pPr>
        <w:pStyle w:val="ListBullet"/>
      </w:pPr>
      <w:r>
        <w:t>Validate enriched payment messages for Singapore market compliance</w:t>
      </w:r>
    </w:p>
    <w:p>
      <w:pPr>
        <w:pStyle w:val="ListBullet"/>
      </w:pPr>
      <w:r>
        <w:t>Perform XSD schema validation for PACS messages</w:t>
      </w:r>
    </w:p>
    <w:p>
      <w:pPr>
        <w:pStyle w:val="ListBullet"/>
      </w:pPr>
      <w:r>
        <w:t>Currency validation (SGD-specific rules)</w:t>
      </w:r>
    </w:p>
    <w:p>
      <w:pPr>
        <w:pStyle w:val="ListBullet"/>
      </w:pPr>
      <w:r>
        <w:t>Country validation (Singapore market compliance)</w:t>
      </w:r>
    </w:p>
    <w:p>
      <w:pPr>
        <w:pStyle w:val="ListBullet"/>
      </w:pPr>
      <w:r>
        <w:t>Convert XML to JSON format for downstream processing</w:t>
      </w:r>
    </w:p>
    <w:p>
      <w:pPr>
        <w:pStyle w:val="ListBullet"/>
      </w:pPr>
      <w:r>
        <w:t>Publish validated messages to Kafka for orchestration</w:t>
      </w:r>
    </w:p>
    <w:p>
      <w:pPr>
        <w:pStyle w:val="SubsectionHeading"/>
      </w:pPr>
      <w:r>
        <w:t>Service Details</w:t>
      </w:r>
    </w:p>
    <w:p>
      <w:pPr>
        <w:pStyle w:val="ListBullet"/>
      </w:pPr>
      <w:r>
        <w:t>**Service Type**: gRPC Service</w:t>
      </w:r>
    </w:p>
    <w:p>
      <w:pPr>
        <w:pStyle w:val="ListBullet"/>
      </w:pPr>
      <w:r>
        <w:t>**Port**: 50053</w:t>
      </w:r>
    </w:p>
    <w:p>
      <w:pPr>
        <w:pStyle w:val="ListBullet"/>
      </w:pPr>
      <w:r>
        <w:t>**Package**: `gpp.g3.ddivalidation`</w:t>
      </w:r>
    </w:p>
    <w:p>
      <w:pPr>
        <w:pStyle w:val="ListBullet"/>
      </w:pPr>
      <w:r>
        <w:t>**Technology Stack**: TypeScript, gRPC, Kafka</w:t>
      </w:r>
    </w:p>
    <w:p>
      <w:pPr>
        <w:pStyle w:val="ListBullet"/>
      </w:pPr>
      <w:r>
        <w:t>**Environment**: Singapore G3 Payment Platform</w:t>
      </w:r>
    </w:p>
    <w:p>
      <w:r>
        <w:t>__________________________________________________</w:t>
      </w:r>
    </w:p>
    <w:p>
      <w:pPr>
        <w:pStyle w:val="SectionHeading"/>
      </w:pPr>
      <w:r>
        <w:t>Sequence Diagram</w:t>
      </w:r>
    </w:p>
    <w:p>
      <w:pPr>
        <w:pStyle w:val="NoSpacing"/>
      </w:pPr>
      <w:r>
        <w:rPr>
          <w:rFonts w:ascii="Courier New" w:hAnsi="Courier New"/>
          <w:sz w:val="18"/>
        </w:rPr>
        <w:t>&lt;?xml version="1.0" encoding="UTF-8"?&gt;</w:t>
      </w:r>
    </w:p>
    <w:p>
      <w:pPr>
        <w:pStyle w:val="NoSpacing"/>
      </w:pPr>
      <w:r>
        <w:rPr>
          <w:rFonts w:ascii="Courier New" w:hAnsi="Courier New"/>
          <w:sz w:val="18"/>
        </w:rPr>
        <w:t>&lt;mxfile host="app.diagrams.net" modified="2024-01-01T00:00:00.000Z" agent="5.0" version="24.7.17" etag="draw.io-diagram" type="device"&gt;</w:t>
      </w:r>
    </w:p>
    <w:p>
      <w:pPr>
        <w:pStyle w:val="NoSpacing"/>
      </w:pPr>
      <w:r>
        <w:rPr>
          <w:rFonts w:ascii="Courier New" w:hAnsi="Courier New"/>
          <w:sz w:val="18"/>
        </w:rPr>
        <w:t xml:space="preserve">  &lt;diagram name="DDI Validation Sequence" id="ddi-validation-sequence"&gt;</w:t>
      </w:r>
    </w:p>
    <w:p>
      <w:pPr>
        <w:pStyle w:val="NoSpacing"/>
      </w:pPr>
      <w:r>
        <w:rPr>
          <w:rFonts w:ascii="Courier New" w:hAnsi="Courier New"/>
          <w:sz w:val="18"/>
        </w:rPr>
        <w:t xml:space="preserve">    &lt;mxGraphModel dx="1422" dy="794" grid="1" gridSize="10" guides="1" tooltips="1" connect="1" arrows="1" fold="1" page="1" pageScale="1" pageWidth="1169" pageHeight="827" math="0" shadow="0"&gt;</w:t>
      </w:r>
    </w:p>
    <w:p>
      <w:pPr>
        <w:pStyle w:val="NoSpacing"/>
      </w:pPr>
      <w:r>
        <w:rPr>
          <w:rFonts w:ascii="Courier New" w:hAnsi="Courier New"/>
          <w:sz w:val="18"/>
        </w:rPr>
        <w:t xml:space="preserve">      &lt;root&gt;</w:t>
      </w:r>
    </w:p>
    <w:p>
      <w:pPr>
        <w:pStyle w:val="NoSpacing"/>
      </w:pPr>
      <w:r>
        <w:rPr>
          <w:rFonts w:ascii="Courier New" w:hAnsi="Courier New"/>
          <w:sz w:val="18"/>
        </w:rPr>
        <w:t xml:space="preserve">        &lt;mxCell id="0" /&gt;</w:t>
      </w:r>
    </w:p>
    <w:p>
      <w:pPr>
        <w:pStyle w:val="NoSpacing"/>
      </w:pPr>
      <w:r>
        <w:rPr>
          <w:rFonts w:ascii="Courier New" w:hAnsi="Courier New"/>
          <w:sz w:val="18"/>
        </w:rPr>
        <w:t xml:space="preserve">        &lt;mxCell id="1" parent="0" /&gt;</w:t>
      </w:r>
    </w:p>
    <w:p>
      <w:pPr>
        <w:pStyle w:val="NoSpacing"/>
      </w:pPr>
      <w:r>
        <w:rPr>
          <w:rFonts w:ascii="Courier New" w:hAnsi="Courier New"/>
          <w:sz w:val="18"/>
        </w:rPr>
        <w:t xml:space="preserve">        &lt;!-- Participants --&gt;</w:t>
      </w:r>
    </w:p>
    <w:p>
      <w:pPr>
        <w:pStyle w:val="NoSpacing"/>
      </w:pPr>
      <w:r>
        <w:rPr>
          <w:rFonts w:ascii="Courier New" w:hAnsi="Courier New"/>
          <w:sz w:val="18"/>
        </w:rPr>
        <w:t xml:space="preserve">        &lt;mxCell id="client" value="fast-inwd-processor-service" style="shape=umlLifeline;perimeter=lifelinePerimeter;whiteSpace=wrap;html=1;container=1;collapsible=0;recursiveResize=0;outlineConnect=0;" vertex="1" parent="1"&gt;</w:t>
      </w:r>
    </w:p>
    <w:p>
      <w:pPr>
        <w:pStyle w:val="NoSpacing"/>
      </w:pPr>
      <w:r>
        <w:rPr>
          <w:rFonts w:ascii="Courier New" w:hAnsi="Courier New"/>
          <w:sz w:val="18"/>
        </w:rPr>
        <w:t xml:space="preserve">          &lt;mxGeometry x="80" y="80" width="180" height="500"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id="ddi" value="fast-ddi-validation-service" style="shape=umlLifeline;perimeter=lifelinePerimeter;whiteSpace=wrap;html=1;container=1;collapsible=0;recursiveResize=0;outlineConnect=0;" vertex="1" parent="1"&gt;</w:t>
      </w:r>
    </w:p>
    <w:p>
      <w:pPr>
        <w:pStyle w:val="NoSpacing"/>
      </w:pPr>
      <w:r>
        <w:rPr>
          <w:rFonts w:ascii="Courier New" w:hAnsi="Courier New"/>
          <w:sz w:val="18"/>
        </w:rPr>
        <w:t xml:space="preserve">          &lt;mxGeometry x="320" y="80" width="180" height="500"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id="kafka" value="Kafka Broker" style="shape=umlLifeline;perimeter=lifelinePerimeter;whiteSpace=wrap;html=1;container=1;collapsible=0;recursiveResize=0;outlineConnect=0;" vertex="1" parent="1"&gt;</w:t>
      </w:r>
    </w:p>
    <w:p>
      <w:pPr>
        <w:pStyle w:val="NoSpacing"/>
      </w:pPr>
      <w:r>
        <w:rPr>
          <w:rFonts w:ascii="Courier New" w:hAnsi="Courier New"/>
          <w:sz w:val="18"/>
        </w:rPr>
        <w:t xml:space="preserve">          &lt;mxGeometry x="560" y="80" width="120" height="500"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id="orch" value="fast-orchestrator-service" style="shape=umlLifeline;perimeter=lifelinePerimeter;whiteSpace=wrap;html=1;container=1;collapsible=0;recursiveResize=0;outlineConnect=0;" vertex="1" parent="1"&gt;</w:t>
      </w:r>
    </w:p>
    <w:p>
      <w:pPr>
        <w:pStyle w:val="NoSpacing"/>
      </w:pPr>
      <w:r>
        <w:rPr>
          <w:rFonts w:ascii="Courier New" w:hAnsi="Courier New"/>
          <w:sz w:val="18"/>
        </w:rPr>
        <w:t xml:space="preserve">          &lt;mxGeometry x="720" y="80" width="160" height="500"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Messages --&gt;</w:t>
      </w:r>
    </w:p>
    <w:p>
      <w:pPr>
        <w:pStyle w:val="NoSpacing"/>
      </w:pPr>
      <w:r>
        <w:rPr>
          <w:rFonts w:ascii="Courier New" w:hAnsi="Courier New"/>
          <w:sz w:val="18"/>
        </w:rPr>
        <w:t xml:space="preserve">        &lt;mxCell id="msg1" value="ValidateEnrichedMessage(request)" style="html=1;verticalAlign=bottom;startArrow=oval;endArrow=block;startSize=8;curved=0;rounded=0;" edge="1" parent="1"&gt;</w:t>
      </w:r>
    </w:p>
    <w:p>
      <w:pPr>
        <w:pStyle w:val="NoSpacing"/>
      </w:pPr>
      <w:r>
        <w:rPr>
          <w:rFonts w:ascii="Courier New" w:hAnsi="Courier New"/>
          <w:sz w:val="18"/>
        </w:rPr>
        <w:t xml:space="preserve">          &lt;mxGeometry width="80" relative="1" as="geometry"&gt;</w:t>
      </w:r>
    </w:p>
    <w:p>
      <w:pPr>
        <w:pStyle w:val="NoSpacing"/>
      </w:pPr>
      <w:r>
        <w:rPr>
          <w:rFonts w:ascii="Courier New" w:hAnsi="Courier New"/>
          <w:sz w:val="18"/>
        </w:rPr>
        <w:t xml:space="preserve">            &lt;mxPoint x="170" y="160" as="sourcePoint" /&gt;</w:t>
      </w:r>
    </w:p>
    <w:p>
      <w:pPr>
        <w:pStyle w:val="NoSpacing"/>
      </w:pPr>
      <w:r>
        <w:rPr>
          <w:rFonts w:ascii="Courier New" w:hAnsi="Courier New"/>
          <w:sz w:val="18"/>
        </w:rPr>
        <w:t xml:space="preserve">            &lt;mxPoint x="410" y="160"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id="note1" value="Extract message data" style="shape=note;whiteSpace=wrap;html=1;backgroundOutline=1;fontColor=#000000;darkOpacity=0.05;fillColor=#FFF9B2;strokeColor=none;fillStyle=solid;direction=west;gradientDirection=north;gradientColor=#FFF2A1;shadow=1;size=20;" vertex="1" parent="1"&gt;</w:t>
      </w:r>
    </w:p>
    <w:p>
      <w:pPr>
        <w:pStyle w:val="NoSpacing"/>
      </w:pPr>
      <w:r>
        <w:rPr>
          <w:rFonts w:ascii="Courier New" w:hAnsi="Courier New"/>
          <w:sz w:val="18"/>
        </w:rPr>
        <w:t xml:space="preserve">          &lt;mxGeometry x="440" y="180" width="120" height="40"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Self-calls for validation steps --&gt;</w:t>
      </w:r>
    </w:p>
    <w:p>
      <w:pPr>
        <w:pStyle w:val="NoSpacing"/>
      </w:pPr>
      <w:r>
        <w:rPr>
          <w:rFonts w:ascii="Courier New" w:hAnsi="Courier New"/>
          <w:sz w:val="18"/>
        </w:rPr>
        <w:t xml:space="preserve">        &lt;mxCell id="parse" value="Parse XML payload" style="html=1;verticalAlign=bottom;startArrow=oval;endArrow=block;startSize=8;curved=0;rounded=0;" edge="1" parent="1"&gt;</w:t>
      </w:r>
    </w:p>
    <w:p>
      <w:pPr>
        <w:pStyle w:val="NoSpacing"/>
      </w:pPr>
      <w:r>
        <w:rPr>
          <w:rFonts w:ascii="Courier New" w:hAnsi="Courier New"/>
          <w:sz w:val="18"/>
        </w:rPr>
        <w:t xml:space="preserve">          &lt;mxGeometry width="80" relative="1" as="geometry"&gt;</w:t>
      </w:r>
    </w:p>
    <w:p>
      <w:pPr>
        <w:pStyle w:val="NoSpacing"/>
      </w:pPr>
      <w:r>
        <w:rPr>
          <w:rFonts w:ascii="Courier New" w:hAnsi="Courier New"/>
          <w:sz w:val="18"/>
        </w:rPr>
        <w:t xml:space="preserve">            &lt;mxPoint x="410" y="240" as="sourcePoint" /&gt;</w:t>
      </w:r>
    </w:p>
    <w:p>
      <w:pPr>
        <w:pStyle w:val="NoSpacing"/>
      </w:pPr>
      <w:r>
        <w:rPr>
          <w:rFonts w:ascii="Courier New" w:hAnsi="Courier New"/>
          <w:sz w:val="18"/>
        </w:rPr>
        <w:t xml:space="preserve">            &lt;mxPoint x="450" y="240"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 Success and error flows --&gt;</w:t>
      </w:r>
    </w:p>
    <w:p>
      <w:pPr>
        <w:pStyle w:val="NoSpacing"/>
      </w:pPr>
      <w:r>
        <w:rPr>
          <w:rFonts w:ascii="Courier New" w:hAnsi="Courier New"/>
          <w:sz w:val="18"/>
        </w:rPr>
        <w:t xml:space="preserve">        &lt;mxCell id="publishKafka" value="Publish to validated-messages topic" style="html=1;verticalAlign=bottom;startArrow=oval;endArrow=block;startSize=8;curved=0;rounded=0;" edge="1" parent="1"&gt;</w:t>
      </w:r>
    </w:p>
    <w:p>
      <w:pPr>
        <w:pStyle w:val="NoSpacing"/>
      </w:pPr>
      <w:r>
        <w:rPr>
          <w:rFonts w:ascii="Courier New" w:hAnsi="Courier New"/>
          <w:sz w:val="18"/>
        </w:rPr>
        <w:t xml:space="preserve">          &lt;mxGeometry width="80" relative="1" as="geometry"&gt;</w:t>
      </w:r>
    </w:p>
    <w:p>
      <w:pPr>
        <w:pStyle w:val="NoSpacing"/>
      </w:pPr>
      <w:r>
        <w:rPr>
          <w:rFonts w:ascii="Courier New" w:hAnsi="Courier New"/>
          <w:sz w:val="18"/>
        </w:rPr>
        <w:t xml:space="preserve">            &lt;mxPoint x="410" y="400" as="sourcePoint" /&gt;</w:t>
      </w:r>
    </w:p>
    <w:p>
      <w:pPr>
        <w:pStyle w:val="NoSpacing"/>
      </w:pPr>
      <w:r>
        <w:rPr>
          <w:rFonts w:ascii="Courier New" w:hAnsi="Courier New"/>
          <w:sz w:val="18"/>
        </w:rPr>
        <w:t xml:space="preserve">            &lt;mxPoint x="620" y="400"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id="responseSuccess" value="ValidationResponse(success=true)" style="html=1;verticalAlign=bottom;startArrow=oval;endArrow=block;startSize=8;curved=0;rounded=0;" edge="1" parent="1"&gt;</w:t>
      </w:r>
    </w:p>
    <w:p>
      <w:pPr>
        <w:pStyle w:val="NoSpacing"/>
      </w:pPr>
      <w:r>
        <w:rPr>
          <w:rFonts w:ascii="Courier New" w:hAnsi="Courier New"/>
          <w:sz w:val="18"/>
        </w:rPr>
        <w:t xml:space="preserve">          &lt;mxGeometry width="80" relative="1" as="geometry"&gt;</w:t>
      </w:r>
    </w:p>
    <w:p>
      <w:pPr>
        <w:pStyle w:val="NoSpacing"/>
      </w:pPr>
      <w:r>
        <w:rPr>
          <w:rFonts w:ascii="Courier New" w:hAnsi="Courier New"/>
          <w:sz w:val="18"/>
        </w:rPr>
        <w:t xml:space="preserve">            &lt;mxPoint x="410" y="430" as="sourcePoint" /&gt;</w:t>
      </w:r>
    </w:p>
    <w:p>
      <w:pPr>
        <w:pStyle w:val="NoSpacing"/>
      </w:pPr>
      <w:r>
        <w:rPr>
          <w:rFonts w:ascii="Courier New" w:hAnsi="Courier New"/>
          <w:sz w:val="18"/>
        </w:rPr>
        <w:t xml:space="preserve">            &lt;mxPoint x="170" y="430"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&lt;/root&gt;</w:t>
      </w:r>
    </w:p>
    <w:p>
      <w:pPr>
        <w:pStyle w:val="NoSpacing"/>
      </w:pPr>
      <w:r>
        <w:rPr>
          <w:rFonts w:ascii="Courier New" w:hAnsi="Courier New"/>
          <w:sz w:val="18"/>
        </w:rPr>
        <w:t xml:space="preserve">    &lt;/mxGraphModel&gt;</w:t>
      </w:r>
    </w:p>
    <w:p>
      <w:pPr>
        <w:pStyle w:val="NoSpacing"/>
      </w:pPr>
      <w:r>
        <w:rPr>
          <w:rFonts w:ascii="Courier New" w:hAnsi="Courier New"/>
          <w:sz w:val="18"/>
        </w:rPr>
        <w:t xml:space="preserve">  &lt;/diagram&gt;</w:t>
      </w:r>
    </w:p>
    <w:p>
      <w:pPr>
        <w:pStyle w:val="NoSpacing"/>
      </w:pPr>
      <w:r>
        <w:rPr>
          <w:rFonts w:ascii="Courier New" w:hAnsi="Courier New"/>
          <w:sz w:val="18"/>
        </w:rPr>
        <w:t>&lt;/mxfile&gt;</w:t>
      </w:r>
    </w:p>
    <w:p>
      <w:r>
        <w:t>__________________________________________________</w:t>
      </w:r>
    </w:p>
    <w:p>
      <w:pPr>
        <w:pStyle w:val="SectionHeading"/>
      </w:pPr>
      <w:r>
        <w:t>Class Diagram</w:t>
      </w:r>
    </w:p>
    <w:p>
      <w:pPr>
        <w:pStyle w:val="NoSpacing"/>
      </w:pPr>
      <w:r>
        <w:rPr>
          <w:rFonts w:ascii="Courier New" w:hAnsi="Courier New"/>
          <w:sz w:val="18"/>
        </w:rPr>
        <w:t>&lt;?xml version="1.0" encoding="UTF-8"?&gt;</w:t>
      </w:r>
    </w:p>
    <w:p>
      <w:pPr>
        <w:pStyle w:val="NoSpacing"/>
      </w:pPr>
      <w:r>
        <w:rPr>
          <w:rFonts w:ascii="Courier New" w:hAnsi="Courier New"/>
          <w:sz w:val="18"/>
        </w:rPr>
        <w:t>&lt;mxfile host="app.diagrams.net" modified="2024-01-01T00:00:00.000Z" agent="5.0" version="24.7.17" etag="draw.io-diagram" type="device"&gt;</w:t>
      </w:r>
    </w:p>
    <w:p>
      <w:pPr>
        <w:pStyle w:val="NoSpacing"/>
      </w:pPr>
      <w:r>
        <w:rPr>
          <w:rFonts w:ascii="Courier New" w:hAnsi="Courier New"/>
          <w:sz w:val="18"/>
        </w:rPr>
        <w:t xml:space="preserve">  &lt;diagram name="DDI Validation Classes" id="ddi-validation-classes"&gt;</w:t>
      </w:r>
    </w:p>
    <w:p>
      <w:pPr>
        <w:pStyle w:val="NoSpacing"/>
      </w:pPr>
      <w:r>
        <w:rPr>
          <w:rFonts w:ascii="Courier New" w:hAnsi="Courier New"/>
          <w:sz w:val="18"/>
        </w:rPr>
        <w:t xml:space="preserve">    &lt;mxGraphModel dx="1422" dy="794" grid="1" gridSize="10" guides="1" tooltips="1" connect="1" arrows="1" fold="1" page="1" pageScale="1" pageWidth="1169" pageHeight="827" math="0" shadow="0"&gt;</w:t>
      </w:r>
    </w:p>
    <w:p>
      <w:pPr>
        <w:pStyle w:val="NoSpacing"/>
      </w:pPr>
      <w:r>
        <w:rPr>
          <w:rFonts w:ascii="Courier New" w:hAnsi="Courier New"/>
          <w:sz w:val="18"/>
        </w:rPr>
        <w:t xml:space="preserve">      &lt;root&gt;</w:t>
      </w:r>
    </w:p>
    <w:p>
      <w:pPr>
        <w:pStyle w:val="NoSpacing"/>
      </w:pPr>
      <w:r>
        <w:rPr>
          <w:rFonts w:ascii="Courier New" w:hAnsi="Courier New"/>
          <w:sz w:val="18"/>
        </w:rPr>
        <w:t xml:space="preserve">        &lt;mxCell id="0" /&gt;</w:t>
      </w:r>
    </w:p>
    <w:p>
      <w:pPr>
        <w:pStyle w:val="NoSpacing"/>
      </w:pPr>
      <w:r>
        <w:rPr>
          <w:rFonts w:ascii="Courier New" w:hAnsi="Courier New"/>
          <w:sz w:val="18"/>
        </w:rPr>
        <w:t xml:space="preserve">        &lt;mxCell id="1" parent="0" /&gt;</w:t>
      </w:r>
    </w:p>
    <w:p>
      <w:pPr>
        <w:pStyle w:val="NoSpacing"/>
      </w:pPr>
      <w:r>
        <w:rPr>
          <w:rFonts w:ascii="Courier New" w:hAnsi="Courier New"/>
          <w:sz w:val="18"/>
        </w:rPr>
        <w:t xml:space="preserve">        &lt;!-- DDIValidationService --&gt;</w:t>
      </w:r>
    </w:p>
    <w:p>
      <w:pPr>
        <w:pStyle w:val="NoSpacing"/>
      </w:pPr>
      <w:r>
        <w:rPr>
          <w:rFonts w:ascii="Courier New" w:hAnsi="Courier New"/>
          <w:sz w:val="18"/>
        </w:rPr>
        <w:t xml:space="preserve">        &lt;mxCell id="ddiService" value="DDIValidationService" style="swimlane;fontStyle=1;align=center;verticalAlign=top;childLayout=stackLayout;horizontal=1;startSize=26;horizontalStack=0;resizeParent=1;resizeParentMax=0;resizeLast=0;collapsible=1;marginBottom=0;" vertex="1" parent="1"&gt;</w:t>
      </w:r>
    </w:p>
    <w:p>
      <w:pPr>
        <w:pStyle w:val="NoSpacing"/>
      </w:pPr>
      <w:r>
        <w:rPr>
          <w:rFonts w:ascii="Courier New" w:hAnsi="Courier New"/>
          <w:sz w:val="18"/>
        </w:rPr>
        <w:t xml:space="preserve">          &lt;mxGeometry x="200" y="100" width="320" height="280"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id="ddiFields" value="+expectedCurrency: string&amp;#xa;+expectedCountry: string&amp;#xa;+isTestMode: boolean" style="text;strokeColor=none;fillColor=none;align=left;verticalAlign=top;spacingLeft=4;spacingRight=4;overflow=hidden;rotatable=0;points=[[0,0.5],[1,0.5]];portConstraint=eastwest;" vertex="1" parent="ddiService"&gt;</w:t>
      </w:r>
    </w:p>
    <w:p>
      <w:pPr>
        <w:pStyle w:val="NoSpacing"/>
      </w:pPr>
      <w:r>
        <w:rPr>
          <w:rFonts w:ascii="Courier New" w:hAnsi="Courier New"/>
          <w:sz w:val="18"/>
        </w:rPr>
        <w:t xml:space="preserve">          &lt;mxGeometry y="26" width="320" height="54"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id="ddiLine" value="" style="line;strokeWidth=1;fillColor=none;align=left;verticalAlign=middle;spacingTop=-1;spacingLeft=3;spacingRight=3;rotatable=0;labelPosition=right;points=[];portConstraint=eastwest;strokeColor=inherit;" vertex="1" parent="ddiService"&gt;</w:t>
      </w:r>
    </w:p>
    <w:p>
      <w:pPr>
        <w:pStyle w:val="NoSpacing"/>
      </w:pPr>
      <w:r>
        <w:rPr>
          <w:rFonts w:ascii="Courier New" w:hAnsi="Courier New"/>
          <w:sz w:val="18"/>
        </w:rPr>
        <w:t xml:space="preserve">          &lt;mxGeometry y="80" width="320" height="8"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id="ddiMethods" value="+validateEnrichedMessage(request): Promise&amp;lt;ValidationResponse&amp;gt;&amp;#xa;+performValidations(parsedXml, enrichmentData): Promise&amp;lt;ValidationResult&amp;gt;&amp;#xa;+validateCurrency(currency): CurrencyValidation&amp;#xa;+validateCountry(country): CountryValidation&amp;#xa;+validateEnrichmentData(enrichmentData, errors): void&amp;#xa;+validateXMLStructure(parsedXml, errors): void&amp;#xa;+publishToKafka(message): Promise&amp;lt;boolean&amp;gt;&amp;#xa;+healthCheck(): Promise&amp;lt;HealthStatus&amp;gt;" style="text;strokeColor=none;fillColor=none;align=left;verticalAlign=top;spacingLeft=4;spacingRight=4;overflow=hidden;rotatable=0;points=[[0,0.5],[1,0.5]];portConstraint=eastwest;" vertex="1" parent="ddiService"&gt;</w:t>
      </w:r>
    </w:p>
    <w:p>
      <w:pPr>
        <w:pStyle w:val="NoSpacing"/>
      </w:pPr>
      <w:r>
        <w:rPr>
          <w:rFonts w:ascii="Courier New" w:hAnsi="Courier New"/>
          <w:sz w:val="18"/>
        </w:rPr>
        <w:t xml:space="preserve">          &lt;mxGeometry y="88" width="320" height="192"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ValidationHandler --&gt;</w:t>
      </w:r>
    </w:p>
    <w:p>
      <w:pPr>
        <w:pStyle w:val="NoSpacing"/>
      </w:pPr>
      <w:r>
        <w:rPr>
          <w:rFonts w:ascii="Courier New" w:hAnsi="Courier New"/>
          <w:sz w:val="18"/>
        </w:rPr>
        <w:t xml:space="preserve">        &lt;mxCell id="valHandler" value="ValidationHandler" style="swimlane;fontStyle=1;align=center;verticalAlign=top;childLayout=stackLayout;horizontal=1;startSize=26;horizontalStack=0;resizeParent=1;resizeParentMax=0;resizeLast=0;collapsible=1;marginBottom=0;" vertex="1" parent="1"&gt;</w:t>
      </w:r>
    </w:p>
    <w:p>
      <w:pPr>
        <w:pStyle w:val="NoSpacing"/>
      </w:pPr>
      <w:r>
        <w:rPr>
          <w:rFonts w:ascii="Courier New" w:hAnsi="Courier New"/>
          <w:sz w:val="18"/>
        </w:rPr>
        <w:t xml:space="preserve">          &lt;mxGeometry x="600" y="100" width="350" height="140"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id="valHandlerFields" value="-validationService: DDIValidationService" style="text;strokeColor=none;fillColor=none;align=left;verticalAlign=top;spacingLeft=4;spacingRight=4;overflow=hidden;rotatable=0;points=[[0,0.5],[1,0.5]];portConstraint=eastwest;" vertex="1" parent="valHandler"&gt;</w:t>
      </w:r>
    </w:p>
    <w:p>
      <w:pPr>
        <w:pStyle w:val="NoSpacing"/>
      </w:pPr>
      <w:r>
        <w:rPr>
          <w:rFonts w:ascii="Courier New" w:hAnsi="Courier New"/>
          <w:sz w:val="18"/>
        </w:rPr>
        <w:t xml:space="preserve">          &lt;mxGeometry y="26" width="350" height="26"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id="valHandlerLine" value="" style="line;strokeWidth=1;fillColor=none;align=left;verticalAlign=middle;spacingTop=-1;spacingLeft=3;spacingRight=3;rotatable=0;labelPosition=right;points=[];portConstraint=eastwest;strokeColor=inherit;" vertex="1" parent="valHandler"&gt;</w:t>
      </w:r>
    </w:p>
    <w:p>
      <w:pPr>
        <w:pStyle w:val="NoSpacing"/>
      </w:pPr>
      <w:r>
        <w:rPr>
          <w:rFonts w:ascii="Courier New" w:hAnsi="Courier New"/>
          <w:sz w:val="18"/>
        </w:rPr>
        <w:t xml:space="preserve">          &lt;mxGeometry y="52" width="350" height="8"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id="valHandlerMethods" value="+validateEnrichedMessage(call, callback): void&amp;#xa;+healthCheck(call, callback): void&amp;#xa;+convertEnrichmentDataFromGrpc(data): EnrichmentData&amp;#xa;+convertValidationResultToGrpc(result): ValidationResult" style="text;strokeColor=none;fillColor=none;align=left;verticalAlign=top;spacingLeft=4;spacingRight=4;overflow=hidden;rotatable=0;points=[[0,0.5],[1,0.5]];portConstraint=eastwest;" vertex="1" parent="valHandler"&gt;</w:t>
      </w:r>
    </w:p>
    <w:p>
      <w:pPr>
        <w:pStyle w:val="NoSpacing"/>
      </w:pPr>
      <w:r>
        <w:rPr>
          <w:rFonts w:ascii="Courier New" w:hAnsi="Courier New"/>
          <w:sz w:val="18"/>
        </w:rPr>
        <w:t xml:space="preserve">          &lt;mxGeometry y="60" width="350" height="80"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KafkaClient --&gt;</w:t>
      </w:r>
    </w:p>
    <w:p>
      <w:pPr>
        <w:pStyle w:val="NoSpacing"/>
      </w:pPr>
      <w:r>
        <w:rPr>
          <w:rFonts w:ascii="Courier New" w:hAnsi="Courier New"/>
          <w:sz w:val="18"/>
        </w:rPr>
        <w:t xml:space="preserve">        &lt;mxCell id="kafkaClient" value="KafkaClient" style="swimlane;fontStyle=1;align=center;verticalAlign=top;childLayout=stackLayout;horizontal=1;startSize=26;horizontalStack=0;resizeParent=1;resizeParentMax=0;resizeLast=0;collapsible=1;marginBottom=0;" vertex="1" parent="1"&gt;</w:t>
      </w:r>
    </w:p>
    <w:p>
      <w:pPr>
        <w:pStyle w:val="NoSpacing"/>
      </w:pPr>
      <w:r>
        <w:rPr>
          <w:rFonts w:ascii="Courier New" w:hAnsi="Courier New"/>
          <w:sz w:val="18"/>
        </w:rPr>
        <w:t xml:space="preserve">          &lt;mxGeometry x="80" y="450" width="280" height="130"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id="kafkaFields" value="-producer: Producer" style="text;strokeColor=none;fillColor=none;align=left;verticalAlign=top;spacingLeft=4;spacingRight=4;overflow=hidden;rotatable=0;points=[[0,0.5],[1,0.5]];portConstraint=eastwest;" vertex="1" parent="kafkaClient"&gt;</w:t>
      </w:r>
    </w:p>
    <w:p>
      <w:pPr>
        <w:pStyle w:val="NoSpacing"/>
      </w:pPr>
      <w:r>
        <w:rPr>
          <w:rFonts w:ascii="Courier New" w:hAnsi="Courier New"/>
          <w:sz w:val="18"/>
        </w:rPr>
        <w:t xml:space="preserve">          &lt;mxGeometry y="26" width="280" height="26"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id="kafkaLine" value="" style="line;strokeWidth=1;fillColor=none;align=left;verticalAlign=middle;spacingTop=-1;spacingLeft=3;spacingRight=3;rotatable=0;labelPosition=right;points=[];portConstraint=eastwest;strokeColor=inherit;" vertex="1" parent="kafkaClient"&gt;</w:t>
      </w:r>
    </w:p>
    <w:p>
      <w:pPr>
        <w:pStyle w:val="NoSpacing"/>
      </w:pPr>
      <w:r>
        <w:rPr>
          <w:rFonts w:ascii="Courier New" w:hAnsi="Courier New"/>
          <w:sz w:val="18"/>
        </w:rPr>
        <w:t xml:space="preserve">          &lt;mxGeometry y="52" width="280" height="8"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id="kafkaMethods" value="+publishValidatedMessage(message): Promise&amp;lt;boolean&amp;gt;&amp;#xa;+healthCheck(): Promise&amp;lt;HealthStatus&amp;gt;&amp;#xa;+connect(): Promise&amp;lt;void&amp;gt;&amp;#xa;+disconnect(): Promise&amp;lt;void&amp;gt;" style="text;strokeColor=none;fillColor=none;align=left;verticalAlign=top;spacingLeft=4;spacingRight=4;overflow=hidden;rotatable=0;points=[[0,0.5],[1,0.5]];portConstraint=eastwest;" vertex="1" parent="kafkaClient"&gt;</w:t>
      </w:r>
    </w:p>
    <w:p>
      <w:pPr>
        <w:pStyle w:val="NoSpacing"/>
      </w:pPr>
      <w:r>
        <w:rPr>
          <w:rFonts w:ascii="Courier New" w:hAnsi="Courier New"/>
          <w:sz w:val="18"/>
        </w:rPr>
        <w:t xml:space="preserve">          &lt;mxGeometry y="60" width="280" height="70"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XMLParser --&gt;</w:t>
      </w:r>
    </w:p>
    <w:p>
      <w:pPr>
        <w:pStyle w:val="NoSpacing"/>
      </w:pPr>
      <w:r>
        <w:rPr>
          <w:rFonts w:ascii="Courier New" w:hAnsi="Courier New"/>
          <w:sz w:val="18"/>
        </w:rPr>
        <w:t xml:space="preserve">        &lt;mxCell id="xmlParser" value="XMLParser" style="swimlane;fontStyle=1;align=center;verticalAlign=top;childLayout=stackLayout;horizontal=1;startSize=26;horizontalStack=0;resizeParent=1;resizeParentMax=0;resizeLast=0;collapsible=1;marginBottom=0;" vertex="1" parent="1"&gt;</w:t>
      </w:r>
    </w:p>
    <w:p>
      <w:pPr>
        <w:pStyle w:val="NoSpacing"/>
      </w:pPr>
      <w:r>
        <w:rPr>
          <w:rFonts w:ascii="Courier New" w:hAnsi="Courier New"/>
          <w:sz w:val="18"/>
        </w:rPr>
        <w:t xml:space="preserve">          &lt;mxGeometry x="420" y="450" width="380" height="110"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id="xmlLine" value="" style="line;strokeWidth=1;fillColor=none;align=left;verticalAlign=middle;spacingTop=-1;spacingLeft=3;spacingRight=3;rotatable=0;labelPosition=right;points=[];portConstraint=eastwest;strokeColor=inherit;" vertex="1" parent="xmlParser"&gt;</w:t>
      </w:r>
    </w:p>
    <w:p>
      <w:pPr>
        <w:pStyle w:val="NoSpacing"/>
      </w:pPr>
      <w:r>
        <w:rPr>
          <w:rFonts w:ascii="Courier New" w:hAnsi="Courier New"/>
          <w:sz w:val="18"/>
        </w:rPr>
        <w:t xml:space="preserve">          &lt;mxGeometry y="26" width="380" height="8"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id="xmlMethods" value="+parseXML(xmlPayload): any&amp;#xa;+convertToJSON(xmlPayload, enrichmentData, messageId, puid, messageType): any&amp;#xa;+extractFields(parsedXml): MessageFields" style="text;strokeColor=none;fillColor=none;align=left;verticalAlign=top;spacingLeft=4;spacingRight=4;overflow=hidden;rotatable=0;points=[[0,0.5],[1,0.5]];portConstraint=eastwest;" vertex="1" parent="xmlParser"&gt;</w:t>
      </w:r>
    </w:p>
    <w:p>
      <w:pPr>
        <w:pStyle w:val="NoSpacing"/>
      </w:pPr>
      <w:r>
        <w:rPr>
          <w:rFonts w:ascii="Courier New" w:hAnsi="Courier New"/>
          <w:sz w:val="18"/>
        </w:rPr>
        <w:t xml:space="preserve">          &lt;mxGeometry y="34" width="380" height="76" as="geometry" /&gt;</w:t>
      </w:r>
    </w:p>
    <w:p>
      <w:pPr>
        <w:pStyle w:val="NoSpacing"/>
      </w:pPr>
      <w:r>
        <w:rPr>
          <w:rFonts w:ascii="Courier New" w:hAnsi="Courier New"/>
          <w:sz w:val="18"/>
        </w:rPr>
        <w:t xml:space="preserve">        &lt;/mxCell&gt;</w:t>
      </w:r>
    </w:p>
    <w:p>
      <w:pPr>
        <w:pStyle w:val="NoSpacing"/>
      </w:pPr>
      <w:r>
        <w:rPr>
          <w:rFonts w:ascii="Courier New" w:hAnsi="Courier New"/>
          <w:sz w:val="18"/>
        </w:rPr>
        <w:t xml:space="preserve">        &lt;!-- Relationships --&gt;</w:t>
      </w:r>
    </w:p>
    <w:p>
      <w:pPr>
        <w:pStyle w:val="NoSpacing"/>
      </w:pPr>
      <w:r>
        <w:rPr>
          <w:rFonts w:ascii="Courier New" w:hAnsi="Courier New"/>
          <w:sz w:val="18"/>
        </w:rPr>
        <w:t xml:space="preserve">        &lt;mxCell id="rel1" value="" style="endArrow=open;endFill=1;endSize=12;html=1;rounded=0;" edge="1" parent="1" source="ddiService" target="kafkaClient"&gt;</w:t>
      </w:r>
    </w:p>
    <w:p>
      <w:pPr>
        <w:pStyle w:val="NoSpacing"/>
      </w:pPr>
      <w:r>
        <w:rPr>
          <w:rFonts w:ascii="Courier New" w:hAnsi="Courier New"/>
          <w:sz w:val="18"/>
        </w:rPr>
        <w:t xml:space="preserve">          &lt;mxGeometry width="160" relative="1" as="geometry"&gt;</w:t>
      </w:r>
    </w:p>
    <w:p>
      <w:pPr>
        <w:pStyle w:val="NoSpacing"/>
      </w:pPr>
      <w:r>
        <w:rPr>
          <w:rFonts w:ascii="Courier New" w:hAnsi="Courier New"/>
          <w:sz w:val="18"/>
        </w:rPr>
        <w:t xml:space="preserve">            &lt;mxPoint x="280" y="400" as="sourcePoint" /&gt;</w:t>
      </w:r>
    </w:p>
    <w:p>
      <w:pPr>
        <w:pStyle w:val="NoSpacing"/>
      </w:pPr>
      <w:r>
        <w:rPr>
          <w:rFonts w:ascii="Courier New" w:hAnsi="Courier New"/>
          <w:sz w:val="18"/>
        </w:rPr>
        <w:t xml:space="preserve">            &lt;mxPoint x="220" y="440"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id="rel2" value="" style="endArrow=open;endFill=1;endSize=12;html=1;rounded=0;" edge="1" parent="1" source="ddiService" target="xmlParser"&gt;</w:t>
      </w:r>
    </w:p>
    <w:p>
      <w:pPr>
        <w:pStyle w:val="NoSpacing"/>
      </w:pPr>
      <w:r>
        <w:rPr>
          <w:rFonts w:ascii="Courier New" w:hAnsi="Courier New"/>
          <w:sz w:val="18"/>
        </w:rPr>
        <w:t xml:space="preserve">          &lt;mxGeometry width="160" relative="1" as="geometry"&gt;</w:t>
      </w:r>
    </w:p>
    <w:p>
      <w:pPr>
        <w:pStyle w:val="NoSpacing"/>
      </w:pPr>
      <w:r>
        <w:rPr>
          <w:rFonts w:ascii="Courier New" w:hAnsi="Courier New"/>
          <w:sz w:val="18"/>
        </w:rPr>
        <w:t xml:space="preserve">            &lt;mxPoint x="480" y="400" as="sourcePoint" /&gt;</w:t>
      </w:r>
    </w:p>
    <w:p>
      <w:pPr>
        <w:pStyle w:val="NoSpacing"/>
      </w:pPr>
      <w:r>
        <w:rPr>
          <w:rFonts w:ascii="Courier New" w:hAnsi="Courier New"/>
          <w:sz w:val="18"/>
        </w:rPr>
        <w:t xml:space="preserve">            &lt;mxPoint x="580" y="440"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&lt;mxCell id="rel3" value="" style="endArrow=open;endFill=1;endSize=12;html=1;rounded=0;" edge="1" parent="1" source="valHandler" target="ddiService"&gt;</w:t>
      </w:r>
    </w:p>
    <w:p>
      <w:pPr>
        <w:pStyle w:val="NoSpacing"/>
      </w:pPr>
      <w:r>
        <w:rPr>
          <w:rFonts w:ascii="Courier New" w:hAnsi="Courier New"/>
          <w:sz w:val="18"/>
        </w:rPr>
        <w:t xml:space="preserve">          &lt;mxGeometry width="160" relative="1" as="geometry"&gt;</w:t>
      </w:r>
    </w:p>
    <w:p>
      <w:pPr>
        <w:pStyle w:val="NoSpacing"/>
      </w:pPr>
      <w:r>
        <w:rPr>
          <w:rFonts w:ascii="Courier New" w:hAnsi="Courier New"/>
          <w:sz w:val="18"/>
        </w:rPr>
        <w:t xml:space="preserve">            &lt;mxPoint x="600" y="200" as="sourcePoint" /&gt;</w:t>
      </w:r>
    </w:p>
    <w:p>
      <w:pPr>
        <w:pStyle w:val="NoSpacing"/>
      </w:pPr>
      <w:r>
        <w:rPr>
          <w:rFonts w:ascii="Courier New" w:hAnsi="Courier New"/>
          <w:sz w:val="18"/>
        </w:rPr>
        <w:t xml:space="preserve">            &lt;mxPoint x="520" y="200" as="targetPoint" /&gt;</w:t>
      </w:r>
    </w:p>
    <w:p>
      <w:pPr>
        <w:pStyle w:val="NoSpacing"/>
      </w:pPr>
      <w:r>
        <w:rPr>
          <w:rFonts w:ascii="Courier New" w:hAnsi="Courier New"/>
          <w:sz w:val="18"/>
        </w:rPr>
        <w:t xml:space="preserve">          &lt;/mxGeometry&gt;</w:t>
      </w:r>
    </w:p>
    <w:p>
      <w:pPr>
        <w:pStyle w:val="NoSpacing"/>
      </w:pPr>
      <w:r>
        <w:rPr>
          <w:rFonts w:ascii="Courier New" w:hAnsi="Courier New"/>
          <w:sz w:val="18"/>
        </w:rPr>
        <w:t xml:space="preserve">        &lt;/mxCell&gt;</w:t>
      </w:r>
    </w:p>
    <w:p>
      <w:pPr>
        <w:pStyle w:val="NoSpacing"/>
      </w:pPr>
      <w:r>
        <w:rPr>
          <w:rFonts w:ascii="Courier New" w:hAnsi="Courier New"/>
          <w:sz w:val="18"/>
        </w:rPr>
        <w:t xml:space="preserve">      &lt;/root&gt;</w:t>
      </w:r>
    </w:p>
    <w:p>
      <w:pPr>
        <w:pStyle w:val="NoSpacing"/>
      </w:pPr>
      <w:r>
        <w:rPr>
          <w:rFonts w:ascii="Courier New" w:hAnsi="Courier New"/>
          <w:sz w:val="18"/>
        </w:rPr>
        <w:t xml:space="preserve">    &lt;/mxGraphModel&gt;</w:t>
      </w:r>
    </w:p>
    <w:p>
      <w:pPr>
        <w:pStyle w:val="NoSpacing"/>
      </w:pPr>
      <w:r>
        <w:rPr>
          <w:rFonts w:ascii="Courier New" w:hAnsi="Courier New"/>
          <w:sz w:val="18"/>
        </w:rPr>
        <w:t xml:space="preserve">  &lt;/diagram&gt;</w:t>
      </w:r>
    </w:p>
    <w:p>
      <w:pPr>
        <w:pStyle w:val="NoSpacing"/>
      </w:pPr>
      <w:r>
        <w:rPr>
          <w:rFonts w:ascii="Courier New" w:hAnsi="Courier New"/>
          <w:sz w:val="18"/>
        </w:rPr>
        <w:t>&lt;/mxfile&gt;</w:t>
      </w:r>
    </w:p>
    <w:p>
      <w:r>
        <w:t>__________________________________________________</w:t>
      </w:r>
    </w:p>
    <w:p>
      <w:pPr>
        <w:pStyle w:val="SectionHeading"/>
      </w:pPr>
      <w:r>
        <w:t>Request and Response Formats</w:t>
      </w:r>
    </w:p>
    <w:p>
      <w:pPr>
        <w:pStyle w:val="SubsectionHeading"/>
      </w:pPr>
      <w:r>
        <w:t>gRPC Service Definition</w:t>
      </w:r>
    </w:p>
    <w:p>
      <w:pPr>
        <w:pStyle w:val="NoSpacing"/>
      </w:pPr>
      <w:r>
        <w:rPr>
          <w:rFonts w:ascii="Courier New" w:hAnsi="Courier New"/>
          <w:sz w:val="18"/>
        </w:rPr>
        <w:t>syntax = "proto3";</w:t>
      </w:r>
    </w:p>
    <w:p>
      <w:pPr>
        <w:pStyle w:val="NoSpacing"/>
      </w:pPr>
      <w:r>
        <w:rPr>
          <w:rFonts w:ascii="Courier New" w:hAnsi="Courier New"/>
          <w:sz w:val="18"/>
        </w:rPr>
      </w:r>
    </w:p>
    <w:p>
      <w:pPr>
        <w:pStyle w:val="NoSpacing"/>
      </w:pPr>
      <w:r>
        <w:rPr>
          <w:rFonts w:ascii="Courier New" w:hAnsi="Courier New"/>
          <w:sz w:val="18"/>
        </w:rPr>
        <w:t>package gpp.g3.ddivalidation;</w:t>
      </w:r>
    </w:p>
    <w:p>
      <w:pPr>
        <w:pStyle w:val="NoSpacing"/>
      </w:pPr>
      <w:r>
        <w:rPr>
          <w:rFonts w:ascii="Courier New" w:hAnsi="Courier New"/>
          <w:sz w:val="18"/>
        </w:rPr>
      </w:r>
    </w:p>
    <w:p>
      <w:pPr>
        <w:pStyle w:val="NoSpacing"/>
      </w:pPr>
      <w:r>
        <w:rPr>
          <w:rFonts w:ascii="Courier New" w:hAnsi="Courier New"/>
          <w:sz w:val="18"/>
        </w:rPr>
        <w:t>service DDIValidationService {</w:t>
      </w:r>
    </w:p>
    <w:p>
      <w:pPr>
        <w:pStyle w:val="NoSpacing"/>
      </w:pPr>
      <w:r>
        <w:rPr>
          <w:rFonts w:ascii="Courier New" w:hAnsi="Courier New"/>
          <w:sz w:val="18"/>
        </w:rPr>
        <w:t xml:space="preserve">  rpc ValidateEnrichedMessage(ValidateEnrichedMessageRequest) returns (ValidateEnrichedMessageResponse);</w:t>
      </w:r>
    </w:p>
    <w:p>
      <w:pPr>
        <w:pStyle w:val="NoSpacing"/>
      </w:pPr>
      <w:r>
        <w:rPr>
          <w:rFonts w:ascii="Courier New" w:hAnsi="Courier New"/>
          <w:sz w:val="18"/>
        </w:rPr>
        <w:t xml:space="preserve">  rpc HealthCheck(HealthCheckRequest) returns (HealthCheckResponse);</w:t>
      </w:r>
    </w:p>
    <w:p>
      <w:pPr>
        <w:pStyle w:val="NoSpacing"/>
      </w:pPr>
      <w:r>
        <w:rPr>
          <w:rFonts w:ascii="Courier New" w:hAnsi="Courier New"/>
          <w:sz w:val="18"/>
        </w:rPr>
        <w:t>}</w:t>
      </w:r>
    </w:p>
    <w:p>
      <w:pPr>
        <w:pStyle w:val="SubsectionHeading"/>
      </w:pPr>
      <w:r>
        <w:t>ValidateEnrichedMessageRequest</w:t>
      </w:r>
    </w:p>
    <w:p>
      <w:pPr>
        <w:pStyle w:val="NoSpacing"/>
      </w:pPr>
      <w:r>
        <w:rPr>
          <w:rFonts w:ascii="Courier New" w:hAnsi="Courier New"/>
          <w:sz w:val="18"/>
        </w:rPr>
        <w:t>message ValidateEnrichedMessageRequest {</w:t>
      </w:r>
    </w:p>
    <w:p>
      <w:pPr>
        <w:pStyle w:val="NoSpacing"/>
      </w:pPr>
      <w:r>
        <w:rPr>
          <w:rFonts w:ascii="Courier New" w:hAnsi="Courier New"/>
          <w:sz w:val="18"/>
        </w:rPr>
        <w:t xml:space="preserve">  string message_id = 1;                    // UUID for tracking</w:t>
      </w:r>
    </w:p>
    <w:p>
      <w:pPr>
        <w:pStyle w:val="NoSpacing"/>
      </w:pPr>
      <w:r>
        <w:rPr>
          <w:rFonts w:ascii="Courier New" w:hAnsi="Courier New"/>
          <w:sz w:val="18"/>
        </w:rPr>
        <w:t xml:space="preserve">  string puid = 2;                         // G3I identifier</w:t>
      </w:r>
    </w:p>
    <w:p>
      <w:pPr>
        <w:pStyle w:val="NoSpacing"/>
      </w:pPr>
      <w:r>
        <w:rPr>
          <w:rFonts w:ascii="Courier New" w:hAnsi="Courier New"/>
          <w:sz w:val="18"/>
        </w:rPr>
        <w:t xml:space="preserve">  string message_type = 3;                 // PACS008, PACS007, PACS003</w:t>
      </w:r>
    </w:p>
    <w:p>
      <w:pPr>
        <w:pStyle w:val="NoSpacing"/>
      </w:pPr>
      <w:r>
        <w:rPr>
          <w:rFonts w:ascii="Courier New" w:hAnsi="Courier New"/>
          <w:sz w:val="18"/>
        </w:rPr>
        <w:t xml:space="preserve">  string enriched_xml_payload = 4;         // Enriched XML from processor</w:t>
      </w:r>
    </w:p>
    <w:p>
      <w:pPr>
        <w:pStyle w:val="NoSpacing"/>
      </w:pPr>
      <w:r>
        <w:rPr>
          <w:rFonts w:ascii="Courier New" w:hAnsi="Courier New"/>
          <w:sz w:val="18"/>
        </w:rPr>
        <w:t xml:space="preserve">  EnrichmentData enrichment_data = 5;      // Account enrichment data</w:t>
      </w:r>
    </w:p>
    <w:p>
      <w:pPr>
        <w:pStyle w:val="NoSpacing"/>
      </w:pPr>
      <w:r>
        <w:rPr>
          <w:rFonts w:ascii="Courier New" w:hAnsi="Courier New"/>
          <w:sz w:val="18"/>
        </w:rPr>
        <w:t xml:space="preserve">  int64 timestamp = 6;                     // Processing timestamp</w:t>
      </w:r>
    </w:p>
    <w:p>
      <w:pPr>
        <w:pStyle w:val="NoSpacing"/>
      </w:pPr>
      <w:r>
        <w:rPr>
          <w:rFonts w:ascii="Courier New" w:hAnsi="Courier New"/>
          <w:sz w:val="18"/>
        </w:rPr>
        <w:t xml:space="preserve">  map&lt;string, string&gt; metadata = 7;       // Additional context</w:t>
      </w:r>
    </w:p>
    <w:p>
      <w:pPr>
        <w:pStyle w:val="NoSpacing"/>
      </w:pPr>
      <w:r>
        <w:rPr>
          <w:rFonts w:ascii="Courier New" w:hAnsi="Courier New"/>
          <w:sz w:val="18"/>
        </w:rPr>
        <w:t>}</w:t>
      </w:r>
    </w:p>
    <w:p>
      <w:pPr>
        <w:pStyle w:val="SubsectionHeading"/>
      </w:pPr>
      <w:r>
        <w:t>ValidateEnrichedMessageResponse</w:t>
      </w:r>
    </w:p>
    <w:p>
      <w:pPr>
        <w:pStyle w:val="NoSpacing"/>
      </w:pPr>
      <w:r>
        <w:rPr>
          <w:rFonts w:ascii="Courier New" w:hAnsi="Courier New"/>
          <w:sz w:val="18"/>
        </w:rPr>
        <w:t>message ValidateEnrichedMessageResponse {</w:t>
      </w:r>
    </w:p>
    <w:p>
      <w:pPr>
        <w:pStyle w:val="NoSpacing"/>
      </w:pPr>
      <w:r>
        <w:rPr>
          <w:rFonts w:ascii="Courier New" w:hAnsi="Courier New"/>
          <w:sz w:val="18"/>
        </w:rPr>
        <w:t xml:space="preserve">  string message_id = 1;                   // Echo back UUID</w:t>
      </w:r>
    </w:p>
    <w:p>
      <w:pPr>
        <w:pStyle w:val="NoSpacing"/>
      </w:pPr>
      <w:r>
        <w:rPr>
          <w:rFonts w:ascii="Courier New" w:hAnsi="Courier New"/>
          <w:sz w:val="18"/>
        </w:rPr>
        <w:t xml:space="preserve">  string puid = 2;                         // Echo back G3I identifier</w:t>
      </w:r>
    </w:p>
    <w:p>
      <w:pPr>
        <w:pStyle w:val="NoSpacing"/>
      </w:pPr>
      <w:r>
        <w:rPr>
          <w:rFonts w:ascii="Courier New" w:hAnsi="Courier New"/>
          <w:sz w:val="18"/>
        </w:rPr>
        <w:t xml:space="preserve">  bool success = 3;                        // Validation success flag</w:t>
      </w:r>
    </w:p>
    <w:p>
      <w:pPr>
        <w:pStyle w:val="NoSpacing"/>
      </w:pPr>
      <w:r>
        <w:rPr>
          <w:rFonts w:ascii="Courier New" w:hAnsi="Courier New"/>
          <w:sz w:val="18"/>
        </w:rPr>
        <w:t xml:space="preserve">  string error_message = 4;                // Error details if failed</w:t>
      </w:r>
    </w:p>
    <w:p>
      <w:pPr>
        <w:pStyle w:val="NoSpacing"/>
      </w:pPr>
      <w:r>
        <w:rPr>
          <w:rFonts w:ascii="Courier New" w:hAnsi="Courier New"/>
          <w:sz w:val="18"/>
        </w:rPr>
        <w:t xml:space="preserve">  ValidationResult validation_result = 5;   // Detailed validation results</w:t>
      </w:r>
    </w:p>
    <w:p>
      <w:pPr>
        <w:pStyle w:val="NoSpacing"/>
      </w:pPr>
      <w:r>
        <w:rPr>
          <w:rFonts w:ascii="Courier New" w:hAnsi="Courier New"/>
          <w:sz w:val="18"/>
        </w:rPr>
        <w:t xml:space="preserve">  string json_payload = 6;                 // Converted JSON payload</w:t>
      </w:r>
    </w:p>
    <w:p>
      <w:pPr>
        <w:pStyle w:val="NoSpacing"/>
      </w:pPr>
      <w:r>
        <w:rPr>
          <w:rFonts w:ascii="Courier New" w:hAnsi="Courier New"/>
          <w:sz w:val="18"/>
        </w:rPr>
        <w:t xml:space="preserve">  bool kafka_published = 7;                // Kafka publishing status</w:t>
      </w:r>
    </w:p>
    <w:p>
      <w:pPr>
        <w:pStyle w:val="NoSpacing"/>
      </w:pPr>
      <w:r>
        <w:rPr>
          <w:rFonts w:ascii="Courier New" w:hAnsi="Courier New"/>
          <w:sz w:val="18"/>
        </w:rPr>
        <w:t xml:space="preserve">  int64 processed_at = 8;                  // Processing completion time</w:t>
      </w:r>
    </w:p>
    <w:p>
      <w:pPr>
        <w:pStyle w:val="NoSpacing"/>
      </w:pPr>
      <w:r>
        <w:rPr>
          <w:rFonts w:ascii="Courier New" w:hAnsi="Courier New"/>
          <w:sz w:val="18"/>
        </w:rPr>
        <w:t xml:space="preserve">  string next_service = 9;                 // Next service identifier</w:t>
      </w:r>
    </w:p>
    <w:p>
      <w:pPr>
        <w:pStyle w:val="NoSpacing"/>
      </w:pPr>
      <w:r>
        <w:rPr>
          <w:rFonts w:ascii="Courier New" w:hAnsi="Courier New"/>
          <w:sz w:val="18"/>
        </w:rPr>
        <w:t>}</w:t>
      </w:r>
    </w:p>
    <w:p>
      <w:pPr>
        <w:pStyle w:val="SubsectionHeading"/>
      </w:pPr>
      <w:r>
        <w:t>ValidationResult</w:t>
      </w:r>
    </w:p>
    <w:p>
      <w:pPr>
        <w:pStyle w:val="NoSpacing"/>
      </w:pPr>
      <w:r>
        <w:rPr>
          <w:rFonts w:ascii="Courier New" w:hAnsi="Courier New"/>
          <w:sz w:val="18"/>
        </w:rPr>
        <w:t>message ValidationResult {</w:t>
      </w:r>
    </w:p>
    <w:p>
      <w:pPr>
        <w:pStyle w:val="NoSpacing"/>
      </w:pPr>
      <w:r>
        <w:rPr>
          <w:rFonts w:ascii="Courier New" w:hAnsi="Courier New"/>
          <w:sz w:val="18"/>
        </w:rPr>
        <w:t xml:space="preserve">  bool is_valid = 1;                       // Overall validation status</w:t>
      </w:r>
    </w:p>
    <w:p>
      <w:pPr>
        <w:pStyle w:val="NoSpacing"/>
      </w:pPr>
      <w:r>
        <w:rPr>
          <w:rFonts w:ascii="Courier New" w:hAnsi="Courier New"/>
          <w:sz w:val="18"/>
        </w:rPr>
        <w:t xml:space="preserve">  repeated ValidationError errors = 2;      // List of validation errors</w:t>
      </w:r>
    </w:p>
    <w:p>
      <w:pPr>
        <w:pStyle w:val="NoSpacing"/>
      </w:pPr>
      <w:r>
        <w:rPr>
          <w:rFonts w:ascii="Courier New" w:hAnsi="Courier New"/>
          <w:sz w:val="18"/>
        </w:rPr>
        <w:t xml:space="preserve">  CurrencyValidation currency_validation = 3; // Currency validation details</w:t>
      </w:r>
    </w:p>
    <w:p>
      <w:pPr>
        <w:pStyle w:val="NoSpacing"/>
      </w:pPr>
      <w:r>
        <w:rPr>
          <w:rFonts w:ascii="Courier New" w:hAnsi="Courier New"/>
          <w:sz w:val="18"/>
        </w:rPr>
        <w:t xml:space="preserve">  CountryValidation country_validation = 4;   // Country validation details</w:t>
      </w:r>
    </w:p>
    <w:p>
      <w:pPr>
        <w:pStyle w:val="NoSpacing"/>
      </w:pPr>
      <w:r>
        <w:rPr>
          <w:rFonts w:ascii="Courier New" w:hAnsi="Courier New"/>
          <w:sz w:val="18"/>
        </w:rPr>
        <w:t xml:space="preserve">  map&lt;string, string&gt; validation_metadata = 5; // Additional validation data</w:t>
      </w:r>
    </w:p>
    <w:p>
      <w:pPr>
        <w:pStyle w:val="NoSpacing"/>
      </w:pPr>
      <w:r>
        <w:rPr>
          <w:rFonts w:ascii="Courier New" w:hAnsi="Courier New"/>
          <w:sz w:val="18"/>
        </w:rPr>
        <w:t>}</w:t>
      </w:r>
    </w:p>
    <w:p>
      <w:pPr>
        <w:pStyle w:val="SubsectionHeading"/>
      </w:pPr>
      <w:r>
        <w:t>EnrichmentData</w:t>
      </w:r>
    </w:p>
    <w:p>
      <w:pPr>
        <w:pStyle w:val="NoSpacing"/>
      </w:pPr>
      <w:r>
        <w:rPr>
          <w:rFonts w:ascii="Courier New" w:hAnsi="Courier New"/>
          <w:sz w:val="18"/>
        </w:rPr>
        <w:t>message EnrichmentData {</w:t>
      </w:r>
    </w:p>
    <w:p>
      <w:pPr>
        <w:pStyle w:val="NoSpacing"/>
      </w:pPr>
      <w:r>
        <w:rPr>
          <w:rFonts w:ascii="Courier New" w:hAnsi="Courier New"/>
          <w:sz w:val="18"/>
        </w:rPr>
        <w:t xml:space="preserve">  string received_acct_id = 1;             // Original account ID</w:t>
      </w:r>
    </w:p>
    <w:p>
      <w:pPr>
        <w:pStyle w:val="NoSpacing"/>
      </w:pPr>
      <w:r>
        <w:rPr>
          <w:rFonts w:ascii="Courier New" w:hAnsi="Courier New"/>
          <w:sz w:val="18"/>
        </w:rPr>
        <w:t xml:space="preserve">  int32 lookup_status_code = 2;            // Lookup status (200=success)</w:t>
      </w:r>
    </w:p>
    <w:p>
      <w:pPr>
        <w:pStyle w:val="NoSpacing"/>
      </w:pPr>
      <w:r>
        <w:rPr>
          <w:rFonts w:ascii="Courier New" w:hAnsi="Courier New"/>
          <w:sz w:val="18"/>
        </w:rPr>
        <w:t xml:space="preserve">  string lookup_status_desc = 3;           // Status description</w:t>
      </w:r>
    </w:p>
    <w:p>
      <w:pPr>
        <w:pStyle w:val="NoSpacing"/>
      </w:pPr>
      <w:r>
        <w:rPr>
          <w:rFonts w:ascii="Courier New" w:hAnsi="Courier New"/>
          <w:sz w:val="18"/>
        </w:rPr>
        <w:t xml:space="preserve">  string normalized_acct_id = 4;           // Normalized account ID</w:t>
      </w:r>
    </w:p>
    <w:p>
      <w:pPr>
        <w:pStyle w:val="NoSpacing"/>
      </w:pPr>
      <w:r>
        <w:rPr>
          <w:rFonts w:ascii="Courier New" w:hAnsi="Courier New"/>
          <w:sz w:val="18"/>
        </w:rPr>
        <w:t xml:space="preserve">  string matched_acct_id = 5;              // Matched account ID</w:t>
      </w:r>
    </w:p>
    <w:p>
      <w:pPr>
        <w:pStyle w:val="NoSpacing"/>
      </w:pPr>
      <w:r>
        <w:rPr>
          <w:rFonts w:ascii="Courier New" w:hAnsi="Courier New"/>
          <w:sz w:val="18"/>
        </w:rPr>
        <w:t xml:space="preserve">  string partial_match = 6;                // Partial match flag (Y/N)</w:t>
      </w:r>
    </w:p>
    <w:p>
      <w:pPr>
        <w:pStyle w:val="NoSpacing"/>
      </w:pPr>
      <w:r>
        <w:rPr>
          <w:rFonts w:ascii="Courier New" w:hAnsi="Courier New"/>
          <w:sz w:val="18"/>
        </w:rPr>
        <w:t xml:space="preserve">  string is_physical = 7;                  // Physical account flag (Y/N)</w:t>
      </w:r>
    </w:p>
    <w:p>
      <w:pPr>
        <w:pStyle w:val="NoSpacing"/>
      </w:pPr>
      <w:r>
        <w:rPr>
          <w:rFonts w:ascii="Courier New" w:hAnsi="Courier New"/>
          <w:sz w:val="18"/>
        </w:rPr>
        <w:t xml:space="preserve">  PhysicalAcctInfo physical_acct_info = 8; // Account details</w:t>
      </w:r>
    </w:p>
    <w:p>
      <w:pPr>
        <w:pStyle w:val="NoSpacing"/>
      </w:pPr>
      <w:r>
        <w:rPr>
          <w:rFonts w:ascii="Courier New" w:hAnsi="Courier New"/>
          <w:sz w:val="18"/>
        </w:rPr>
        <w:t xml:space="preserve">  string auth_method = 9;                  // Authentication method</w:t>
      </w:r>
    </w:p>
    <w:p>
      <w:pPr>
        <w:pStyle w:val="NoSpacing"/>
      </w:pPr>
      <w:r>
        <w:rPr>
          <w:rFonts w:ascii="Courier New" w:hAnsi="Courier New"/>
          <w:sz w:val="18"/>
        </w:rPr>
        <w:t>}</w:t>
      </w:r>
    </w:p>
    <w:p>
      <w:r>
        <w:t>__________________________________________________</w:t>
      </w:r>
    </w:p>
    <w:p>
      <w:pPr>
        <w:pStyle w:val="SectionHeading"/>
      </w:pPr>
      <w:r>
        <w:t>Business Rules and Validation Logic</w:t>
      </w:r>
    </w:p>
    <w:p>
      <w:pPr>
        <w:pStyle w:val="SubsectionHeading"/>
      </w:pPr>
      <w:r>
        <w:t>Singapore Market Validation Rules</w:t>
      </w:r>
    </w:p>
    <w:p>
      <w:r>
        <w:t>| Rule Type | Validation Logic | Expected Value |</w:t>
      </w:r>
    </w:p>
    <w:p>
      <w:r>
        <w:t>|-----------|------------------|----------------|</w:t>
      </w:r>
    </w:p>
    <w:p>
      <w:r>
        <w:rPr>
          <w:b/>
        </w:rPr>
        <w:t>| Currency | Must be SGD for Singapore market | SGD |</w:t>
      </w:r>
    </w:p>
    <w:p>
      <w:r>
        <w:rPr>
          <w:b/>
        </w:rPr>
        <w:t>| Country | Must be SG for local processing | SG |</w:t>
      </w:r>
    </w:p>
    <w:p>
      <w:r>
        <w:rPr>
          <w:b/>
        </w:rPr>
        <w:t>| Account Format | Validates account ID formats | Various patterns |</w:t>
      </w:r>
    </w:p>
    <w:p>
      <w:r>
        <w:rPr>
          <w:b/>
        </w:rPr>
        <w:t>| Amount | Validates transaction amounts and limits | Positive numbers |</w:t>
      </w:r>
    </w:p>
    <w:p>
      <w:r>
        <w:rPr>
          <w:b/>
        </w:rPr>
        <w:t>| Enrichment Data | Validates completeness of enrichment | Required fields present |</w:t>
      </w:r>
    </w:p>
    <w:p>
      <w:pPr>
        <w:pStyle w:val="SubsectionHeading"/>
      </w:pPr>
      <w:r>
        <w:t>Validation Error Codes</w:t>
      </w:r>
    </w:p>
    <w:p>
      <w:r>
        <w:t>| Error Code | Description | Severity |</w:t>
      </w:r>
    </w:p>
    <w:p>
      <w:r>
        <w:t>|------------|-------------|----------|</w:t>
      </w:r>
    </w:p>
    <w:p>
      <w:r>
        <w:t>| INVALID_CURRENCY | Non-SGD currency detected | ERROR |</w:t>
      </w:r>
    </w:p>
    <w:p>
      <w:r>
        <w:t>| INVALID_COUNTRY | Non-SG country detected | ERROR |</w:t>
      </w:r>
    </w:p>
    <w:p>
      <w:r>
        <w:t>| MISSING_ENRICHMENT | Required enrichment data missing | ERROR |</w:t>
      </w:r>
    </w:p>
    <w:p>
      <w:r>
        <w:t>| INVALID_XML_STRUCTURE | Malformed XML structure | ERROR |</w:t>
      </w:r>
    </w:p>
    <w:p>
      <w:r>
        <w:t>| VALIDATION_ERROR | General validation failure | ERROR |</w:t>
      </w:r>
    </w:p>
    <w:p>
      <w:r>
        <w:t>__________________________________________________</w:t>
      </w:r>
    </w:p>
    <w:p>
      <w:pPr>
        <w:pStyle w:val="SectionHeading"/>
      </w:pPr>
      <w:r>
        <w:t>Configuration</w:t>
      </w:r>
    </w:p>
    <w:p>
      <w:pPr>
        <w:pStyle w:val="SubsectionHeading"/>
      </w:pPr>
      <w:r>
        <w:t>Environment Variables</w:t>
      </w:r>
    </w:p>
    <w:p>
      <w:pPr>
        <w:pStyle w:val="NoSpacing"/>
      </w:pPr>
      <w:r>
        <w:rPr>
          <w:rFonts w:ascii="Courier New" w:hAnsi="Courier New"/>
          <w:sz w:val="18"/>
        </w:rPr>
        <w:t># gRPC Configuration</w:t>
      </w:r>
    </w:p>
    <w:p>
      <w:pPr>
        <w:pStyle w:val="NoSpacing"/>
      </w:pPr>
      <w:r>
        <w:rPr>
          <w:rFonts w:ascii="Courier New" w:hAnsi="Courier New"/>
          <w:sz w:val="18"/>
        </w:rPr>
        <w:t>GRPC_PORT=50053</w:t>
      </w:r>
    </w:p>
    <w:p>
      <w:pPr>
        <w:pStyle w:val="NoSpacing"/>
      </w:pPr>
      <w:r>
        <w:rPr>
          <w:rFonts w:ascii="Courier New" w:hAnsi="Courier New"/>
          <w:sz w:val="18"/>
        </w:rPr>
        <w:t>SERVICE_NAME=fast-ddi-validation-service</w:t>
      </w:r>
    </w:p>
    <w:p>
      <w:pPr>
        <w:pStyle w:val="NoSpacing"/>
      </w:pPr>
      <w:r>
        <w:rPr>
          <w:rFonts w:ascii="Courier New" w:hAnsi="Courier New"/>
          <w:sz w:val="18"/>
        </w:rPr>
      </w:r>
    </w:p>
    <w:p>
      <w:pPr>
        <w:pStyle w:val="NoSpacing"/>
      </w:pPr>
      <w:r>
        <w:rPr>
          <w:rFonts w:ascii="Courier New" w:hAnsi="Courier New"/>
          <w:sz w:val="18"/>
        </w:rPr>
        <w:t># Market Configuration</w:t>
      </w:r>
    </w:p>
    <w:p>
      <w:pPr>
        <w:pStyle w:val="NoSpacing"/>
      </w:pPr>
      <w:r>
        <w:rPr>
          <w:rFonts w:ascii="Courier New" w:hAnsi="Courier New"/>
          <w:sz w:val="18"/>
        </w:rPr>
        <w:t>EXPECTED_CURRENCY=SGD</w:t>
      </w:r>
    </w:p>
    <w:p>
      <w:pPr>
        <w:pStyle w:val="NoSpacing"/>
      </w:pPr>
      <w:r>
        <w:rPr>
          <w:rFonts w:ascii="Courier New" w:hAnsi="Courier New"/>
          <w:sz w:val="18"/>
        </w:rPr>
        <w:t>EXPECTED_COUNTRY=SG</w:t>
      </w:r>
    </w:p>
    <w:p>
      <w:pPr>
        <w:pStyle w:val="NoSpacing"/>
      </w:pPr>
      <w:r>
        <w:rPr>
          <w:rFonts w:ascii="Courier New" w:hAnsi="Courier New"/>
          <w:sz w:val="18"/>
        </w:rPr>
        <w:t>TIMEZONE=Asia/Singapore</w:t>
      </w:r>
    </w:p>
    <w:p>
      <w:pPr>
        <w:pStyle w:val="NoSpacing"/>
      </w:pPr>
      <w:r>
        <w:rPr>
          <w:rFonts w:ascii="Courier New" w:hAnsi="Courier New"/>
          <w:sz w:val="18"/>
        </w:rPr>
      </w:r>
    </w:p>
    <w:p>
      <w:pPr>
        <w:pStyle w:val="NoSpacing"/>
      </w:pPr>
      <w:r>
        <w:rPr>
          <w:rFonts w:ascii="Courier New" w:hAnsi="Courier New"/>
          <w:sz w:val="18"/>
        </w:rPr>
        <w:t># Kafka Configuration</w:t>
      </w:r>
    </w:p>
    <w:p>
      <w:pPr>
        <w:pStyle w:val="NoSpacing"/>
      </w:pPr>
      <w:r>
        <w:rPr>
          <w:rFonts w:ascii="Courier New" w:hAnsi="Courier New"/>
          <w:sz w:val="18"/>
        </w:rPr>
        <w:t>KAFKA_BROKERS=localhost:9092</w:t>
      </w:r>
    </w:p>
    <w:p>
      <w:pPr>
        <w:pStyle w:val="NoSpacing"/>
      </w:pPr>
      <w:r>
        <w:rPr>
          <w:rFonts w:ascii="Courier New" w:hAnsi="Courier New"/>
          <w:sz w:val="18"/>
        </w:rPr>
        <w:t>KAFKA_TOPIC=validated-messages</w:t>
      </w:r>
    </w:p>
    <w:p>
      <w:pPr>
        <w:pStyle w:val="NoSpacing"/>
      </w:pPr>
      <w:r>
        <w:rPr>
          <w:rFonts w:ascii="Courier New" w:hAnsi="Courier New"/>
          <w:sz w:val="18"/>
        </w:rPr>
        <w:t>KAFKA_CLIENT_ID=fast-ddi-validation-service</w:t>
      </w:r>
    </w:p>
    <w:p>
      <w:pPr>
        <w:pStyle w:val="NoSpacing"/>
      </w:pPr>
      <w:r>
        <w:rPr>
          <w:rFonts w:ascii="Courier New" w:hAnsi="Courier New"/>
          <w:sz w:val="18"/>
        </w:rPr>
      </w:r>
    </w:p>
    <w:p>
      <w:pPr>
        <w:pStyle w:val="NoSpacing"/>
      </w:pPr>
      <w:r>
        <w:rPr>
          <w:rFonts w:ascii="Courier New" w:hAnsi="Courier New"/>
          <w:sz w:val="18"/>
        </w:rPr>
        <w:t># Processing Configuration</w:t>
      </w:r>
    </w:p>
    <w:p>
      <w:pPr>
        <w:pStyle w:val="NoSpacing"/>
      </w:pPr>
      <w:r>
        <w:rPr>
          <w:rFonts w:ascii="Courier New" w:hAnsi="Courier New"/>
          <w:sz w:val="18"/>
        </w:rPr>
        <w:t>VALIDATION_TIMEOUT_MS=5000</w:t>
      </w:r>
    </w:p>
    <w:p>
      <w:pPr>
        <w:pStyle w:val="NoSpacing"/>
      </w:pPr>
      <w:r>
        <w:rPr>
          <w:rFonts w:ascii="Courier New" w:hAnsi="Courier New"/>
          <w:sz w:val="18"/>
        </w:rPr>
        <w:t>MAX_RETRY_ATTEMPTS=3</w:t>
      </w:r>
    </w:p>
    <w:p>
      <w:pPr>
        <w:pStyle w:val="NoSpacing"/>
      </w:pPr>
      <w:r>
        <w:rPr>
          <w:rFonts w:ascii="Courier New" w:hAnsi="Courier New"/>
          <w:sz w:val="18"/>
        </w:rPr>
        <w:t>RETRY_BACKOFF_MS=1000</w:t>
      </w:r>
    </w:p>
    <w:p>
      <w:pPr>
        <w:pStyle w:val="NoSpacing"/>
      </w:pPr>
      <w:r>
        <w:rPr>
          <w:rFonts w:ascii="Courier New" w:hAnsi="Courier New"/>
          <w:sz w:val="18"/>
        </w:rPr>
      </w:r>
    </w:p>
    <w:p>
      <w:pPr>
        <w:pStyle w:val="NoSpacing"/>
      </w:pPr>
      <w:r>
        <w:rPr>
          <w:rFonts w:ascii="Courier New" w:hAnsi="Courier New"/>
          <w:sz w:val="18"/>
        </w:rPr>
        <w:t># Test Configuration</w:t>
      </w:r>
    </w:p>
    <w:p>
      <w:pPr>
        <w:pStyle w:val="NoSpacing"/>
      </w:pPr>
      <w:r>
        <w:rPr>
          <w:rFonts w:ascii="Courier New" w:hAnsi="Courier New"/>
          <w:sz w:val="18"/>
        </w:rPr>
        <w:t>USE_TEST_MODE=false</w:t>
      </w:r>
    </w:p>
    <w:p>
      <w:pPr>
        <w:pStyle w:val="NoSpacing"/>
      </w:pPr>
      <w:r>
        <w:rPr>
          <w:rFonts w:ascii="Courier New" w:hAnsi="Courier New"/>
          <w:sz w:val="18"/>
        </w:rPr>
        <w:t>ENVIRONMENT=development</w:t>
      </w:r>
    </w:p>
    <w:p>
      <w:r>
        <w:t>__________________________________________________</w:t>
      </w:r>
    </w:p>
    <w:p>
      <w:pPr>
        <w:pStyle w:val="SectionHeading"/>
      </w:pPr>
      <w:r>
        <w:t>Database Schema</w:t>
      </w:r>
    </w:p>
    <w:p>
      <w:r>
        <w:rPr>
          <w:b/>
        </w:rPr>
        <w:t>Note: This service does not maintain persistent data storage. It operates as a stateless validation and transformation service.</w:t>
      </w:r>
    </w:p>
    <w:p>
      <w:pPr>
        <w:pStyle w:val="SubsectionHeading"/>
      </w:pPr>
      <w:r>
        <w:t>Kafka Topic Schema</w:t>
      </w:r>
    </w:p>
    <w:p>
      <w:pPr>
        <w:pStyle w:val="Heading4"/>
      </w:pPr>
      <w:r>
        <w:t>Topic: `validated-messages`</w:t>
      </w:r>
    </w:p>
    <w:p>
      <w:pPr>
        <w:pStyle w:val="NoSpacing"/>
      </w:pPr>
      <w:r>
        <w:rPr>
          <w:rFonts w:ascii="Courier New" w:hAnsi="Courier New"/>
          <w:sz w:val="18"/>
        </w:rPr>
        <w:t>{</w:t>
      </w:r>
    </w:p>
    <w:p>
      <w:pPr>
        <w:pStyle w:val="NoSpacing"/>
      </w:pPr>
      <w:r>
        <w:rPr>
          <w:rFonts w:ascii="Courier New" w:hAnsi="Courier New"/>
          <w:sz w:val="18"/>
        </w:rPr>
        <w:t xml:space="preserve">  "messageId": "string",</w:t>
      </w:r>
    </w:p>
    <w:p>
      <w:pPr>
        <w:pStyle w:val="NoSpacing"/>
      </w:pPr>
      <w:r>
        <w:rPr>
          <w:rFonts w:ascii="Courier New" w:hAnsi="Courier New"/>
          <w:sz w:val="18"/>
        </w:rPr>
        <w:t xml:space="preserve">  "puid": "string",</w:t>
      </w:r>
    </w:p>
    <w:p>
      <w:pPr>
        <w:pStyle w:val="NoSpacing"/>
      </w:pPr>
      <w:r>
        <w:rPr>
          <w:rFonts w:ascii="Courier New" w:hAnsi="Courier New"/>
          <w:sz w:val="18"/>
        </w:rPr>
        <w:t xml:space="preserve">  "messageType": "string",</w:t>
      </w:r>
    </w:p>
    <w:p>
      <w:pPr>
        <w:pStyle w:val="NoSpacing"/>
      </w:pPr>
      <w:r>
        <w:rPr>
          <w:rFonts w:ascii="Courier New" w:hAnsi="Courier New"/>
          <w:sz w:val="18"/>
        </w:rPr>
        <w:t xml:space="preserve">  "jsonPayload": {</w:t>
      </w:r>
    </w:p>
    <w:p>
      <w:pPr>
        <w:pStyle w:val="NoSpacing"/>
      </w:pPr>
      <w:r>
        <w:rPr>
          <w:rFonts w:ascii="Courier New" w:hAnsi="Courier New"/>
          <w:sz w:val="18"/>
        </w:rPr>
        <w:t xml:space="preserve">    "messageId": "string",</w:t>
      </w:r>
    </w:p>
    <w:p>
      <w:pPr>
        <w:pStyle w:val="NoSpacing"/>
      </w:pPr>
      <w:r>
        <w:rPr>
          <w:rFonts w:ascii="Courier New" w:hAnsi="Courier New"/>
          <w:sz w:val="18"/>
        </w:rPr>
        <w:t xml:space="preserve">    "puid": "string",</w:t>
      </w:r>
    </w:p>
    <w:p>
      <w:pPr>
        <w:pStyle w:val="NoSpacing"/>
      </w:pPr>
      <w:r>
        <w:rPr>
          <w:rFonts w:ascii="Courier New" w:hAnsi="Courier New"/>
          <w:sz w:val="18"/>
        </w:rPr>
        <w:t xml:space="preserve">    "messageType": "string",</w:t>
      </w:r>
    </w:p>
    <w:p>
      <w:pPr>
        <w:pStyle w:val="NoSpacing"/>
      </w:pPr>
      <w:r>
        <w:rPr>
          <w:rFonts w:ascii="Courier New" w:hAnsi="Courier New"/>
          <w:sz w:val="18"/>
        </w:rPr>
        <w:t xml:space="preserve">    "enrichedXmlPayload": "string",</w:t>
      </w:r>
    </w:p>
    <w:p>
      <w:pPr>
        <w:pStyle w:val="NoSpacing"/>
      </w:pPr>
      <w:r>
        <w:rPr>
          <w:rFonts w:ascii="Courier New" w:hAnsi="Courier New"/>
          <w:sz w:val="18"/>
        </w:rPr>
        <w:t xml:space="preserve">    "enrichmentData": "object",</w:t>
      </w:r>
    </w:p>
    <w:p>
      <w:pPr>
        <w:pStyle w:val="NoSpacing"/>
      </w:pPr>
      <w:r>
        <w:rPr>
          <w:rFonts w:ascii="Courier New" w:hAnsi="Courier New"/>
          <w:sz w:val="18"/>
        </w:rPr>
        <w:t xml:space="preserve">    "extractedFields": {</w:t>
      </w:r>
    </w:p>
    <w:p>
      <w:pPr>
        <w:pStyle w:val="NoSpacing"/>
      </w:pPr>
      <w:r>
        <w:rPr>
          <w:rFonts w:ascii="Courier New" w:hAnsi="Courier New"/>
          <w:sz w:val="18"/>
        </w:rPr>
        <w:t xml:space="preserve">      "cdtrAcct": "string",</w:t>
      </w:r>
    </w:p>
    <w:p>
      <w:pPr>
        <w:pStyle w:val="NoSpacing"/>
      </w:pPr>
      <w:r>
        <w:rPr>
          <w:rFonts w:ascii="Courier New" w:hAnsi="Courier New"/>
          <w:sz w:val="18"/>
        </w:rPr>
        <w:t xml:space="preserve">      "amount": "string",</w:t>
      </w:r>
    </w:p>
    <w:p>
      <w:pPr>
        <w:pStyle w:val="NoSpacing"/>
      </w:pPr>
      <w:r>
        <w:rPr>
          <w:rFonts w:ascii="Courier New" w:hAnsi="Courier New"/>
          <w:sz w:val="18"/>
        </w:rPr>
        <w:t xml:space="preserve">      "currency": "string",</w:t>
      </w:r>
    </w:p>
    <w:p>
      <w:pPr>
        <w:pStyle w:val="NoSpacing"/>
      </w:pPr>
      <w:r>
        <w:rPr>
          <w:rFonts w:ascii="Courier New" w:hAnsi="Courier New"/>
          <w:sz w:val="18"/>
        </w:rPr>
        <w:t xml:space="preserve">      "country": "string"</w:t>
      </w:r>
    </w:p>
    <w:p>
      <w:pPr>
        <w:pStyle w:val="NoSpacing"/>
      </w:pPr>
      <w:r>
        <w:rPr>
          <w:rFonts w:ascii="Courier New" w:hAnsi="Courier New"/>
          <w:sz w:val="18"/>
        </w:rPr>
        <w:t xml:space="preserve">    },</w:t>
      </w:r>
    </w:p>
    <w:p>
      <w:pPr>
        <w:pStyle w:val="NoSpacing"/>
      </w:pPr>
      <w:r>
        <w:rPr>
          <w:rFonts w:ascii="Courier New" w:hAnsi="Courier New"/>
          <w:sz w:val="18"/>
        </w:rPr>
        <w:t xml:space="preserve">    "processedAt": "string",</w:t>
      </w:r>
    </w:p>
    <w:p>
      <w:pPr>
        <w:pStyle w:val="NoSpacing"/>
      </w:pPr>
      <w:r>
        <w:rPr>
          <w:rFonts w:ascii="Courier New" w:hAnsi="Courier New"/>
          <w:sz w:val="18"/>
        </w:rPr>
        <w:t xml:space="preserve">    "sourceService": "fast-ddi-validation-service"</w:t>
      </w:r>
    </w:p>
    <w:p>
      <w:pPr>
        <w:pStyle w:val="NoSpacing"/>
      </w:pPr>
      <w:r>
        <w:rPr>
          <w:rFonts w:ascii="Courier New" w:hAnsi="Courier New"/>
          <w:sz w:val="18"/>
        </w:rPr>
        <w:t xml:space="preserve">  },</w:t>
      </w:r>
    </w:p>
    <w:p>
      <w:pPr>
        <w:pStyle w:val="NoSpacing"/>
      </w:pPr>
      <w:r>
        <w:rPr>
          <w:rFonts w:ascii="Courier New" w:hAnsi="Courier New"/>
          <w:sz w:val="18"/>
        </w:rPr>
        <w:t xml:space="preserve">  "enrichmentData": "object",</w:t>
      </w:r>
    </w:p>
    <w:p>
      <w:pPr>
        <w:pStyle w:val="NoSpacing"/>
      </w:pPr>
      <w:r>
        <w:rPr>
          <w:rFonts w:ascii="Courier New" w:hAnsi="Courier New"/>
          <w:sz w:val="18"/>
        </w:rPr>
        <w:t xml:space="preserve">  "validationResult": "object",</w:t>
      </w:r>
    </w:p>
    <w:p>
      <w:pPr>
        <w:pStyle w:val="NoSpacing"/>
      </w:pPr>
      <w:r>
        <w:rPr>
          <w:rFonts w:ascii="Courier New" w:hAnsi="Courier New"/>
          <w:sz w:val="18"/>
        </w:rPr>
        <w:t xml:space="preserve">  "timestamp": "number"</w:t>
      </w:r>
    </w:p>
    <w:p>
      <w:pPr>
        <w:pStyle w:val="NoSpacing"/>
      </w:pPr>
      <w:r>
        <w:rPr>
          <w:rFonts w:ascii="Courier New" w:hAnsi="Courier New"/>
          <w:sz w:val="18"/>
        </w:rPr>
        <w:t>}</w:t>
      </w:r>
    </w:p>
    <w:p>
      <w:r>
        <w:t>__________________________________________________</w:t>
      </w:r>
    </w:p>
    <w:p>
      <w:pPr>
        <w:pStyle w:val="SectionHeading"/>
      </w:pPr>
      <w:r>
        <w:t>Service Integration</w:t>
      </w:r>
    </w:p>
    <w:p>
      <w:pPr>
        <w:pStyle w:val="SubsectionHeading"/>
      </w:pPr>
      <w:r>
        <w:t>Upstream Services</w:t>
      </w:r>
    </w:p>
    <w:p>
      <w:pPr>
        <w:pStyle w:val="ListBullet"/>
      </w:pPr>
      <w:r>
        <w:t>**fast-inwd-processor-service** (Port 50052): Provides enriched messages for validation</w:t>
      </w:r>
    </w:p>
    <w:p>
      <w:pPr>
        <w:pStyle w:val="SubsectionHeading"/>
      </w:pPr>
      <w:r>
        <w:t>Downstream Services</w:t>
      </w:r>
    </w:p>
    <w:p>
      <w:pPr>
        <w:pStyle w:val="ListBullet"/>
      </w:pPr>
      <w:r>
        <w:t>**fast-orchestrator-service** (Port 3004): Consumes validated messages via Kafka</w:t>
      </w:r>
    </w:p>
    <w:p>
      <w:pPr>
        <w:pStyle w:val="SubsectionHeading"/>
      </w:pPr>
      <w:r>
        <w:t>Message Flow</w:t>
      </w:r>
    </w:p>
    <w:p>
      <w:pPr>
        <w:pStyle w:val="NoSpacing"/>
      </w:pPr>
      <w:r>
        <w:rPr>
          <w:rFonts w:ascii="Courier New" w:hAnsi="Courier New"/>
          <w:sz w:val="18"/>
        </w:rPr>
        <w:t>fast-inwd-processor-service (PACS.003)</w:t>
      </w:r>
    </w:p>
    <w:p>
      <w:pPr>
        <w:pStyle w:val="NoSpacing"/>
      </w:pPr>
      <w:r>
        <w:rPr>
          <w:rFonts w:ascii="Courier New" w:hAnsi="Courier New"/>
          <w:sz w:val="18"/>
        </w:rPr>
        <w:t xml:space="preserve">    ↓ (gRPC ValidateEnrichedMessage)</w:t>
      </w:r>
    </w:p>
    <w:p>
      <w:pPr>
        <w:pStyle w:val="NoSpacing"/>
      </w:pPr>
      <w:r>
        <w:rPr>
          <w:rFonts w:ascii="Courier New" w:hAnsi="Courier New"/>
          <w:sz w:val="18"/>
        </w:rPr>
        <w:t>fast-ddi-validation-service</w:t>
      </w:r>
    </w:p>
    <w:p>
      <w:pPr>
        <w:pStyle w:val="NoSpacing"/>
      </w:pPr>
      <w:r>
        <w:rPr>
          <w:rFonts w:ascii="Courier New" w:hAnsi="Courier New"/>
          <w:sz w:val="18"/>
        </w:rPr>
        <w:t xml:space="preserve">    ↓ (Kafka: validated-messages)</w:t>
      </w:r>
    </w:p>
    <w:p>
      <w:pPr>
        <w:pStyle w:val="NoSpacing"/>
      </w:pPr>
      <w:r>
        <w:rPr>
          <w:rFonts w:ascii="Courier New" w:hAnsi="Courier New"/>
          <w:sz w:val="18"/>
        </w:rPr>
        <w:t>fast-orchestrator-service</w:t>
      </w:r>
    </w:p>
    <w:p>
      <w:r>
        <w:t>__________________________________________________</w:t>
      </w:r>
    </w:p>
    <w:p>
      <w:pPr>
        <w:pStyle w:val="SectionHeading"/>
      </w:pPr>
      <w:r>
        <w:t>Error Handling</w:t>
      </w:r>
    </w:p>
    <w:p>
      <w:pPr>
        <w:pStyle w:val="SubsectionHeading"/>
      </w:pPr>
      <w:r>
        <w:t>Error Response Structure</w:t>
      </w:r>
    </w:p>
    <w:p>
      <w:pPr>
        <w:pStyle w:val="NoSpacing"/>
      </w:pPr>
      <w:r>
        <w:rPr>
          <w:rFonts w:ascii="Courier New" w:hAnsi="Courier New"/>
          <w:sz w:val="18"/>
        </w:rPr>
        <w:t>{</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"success": false,</w:t>
      </w:r>
    </w:p>
    <w:p>
      <w:pPr>
        <w:pStyle w:val="NoSpacing"/>
      </w:pPr>
      <w:r>
        <w:rPr>
          <w:rFonts w:ascii="Courier New" w:hAnsi="Courier New"/>
          <w:sz w:val="18"/>
        </w:rPr>
        <w:t xml:space="preserve">  "errorMessage": "Singapore market validation failed",</w:t>
      </w:r>
    </w:p>
    <w:p>
      <w:pPr>
        <w:pStyle w:val="NoSpacing"/>
      </w:pPr>
      <w:r>
        <w:rPr>
          <w:rFonts w:ascii="Courier New" w:hAnsi="Courier New"/>
          <w:sz w:val="18"/>
        </w:rPr>
        <w:t xml:space="preserve">  "validationResult": {</w:t>
      </w:r>
    </w:p>
    <w:p>
      <w:pPr>
        <w:pStyle w:val="NoSpacing"/>
      </w:pPr>
      <w:r>
        <w:rPr>
          <w:rFonts w:ascii="Courier New" w:hAnsi="Courier New"/>
          <w:sz w:val="18"/>
        </w:rPr>
        <w:t xml:space="preserve">    "isValid": false,</w:t>
      </w:r>
    </w:p>
    <w:p>
      <w:pPr>
        <w:pStyle w:val="NoSpacing"/>
      </w:pPr>
      <w:r>
        <w:rPr>
          <w:rFonts w:ascii="Courier New" w:hAnsi="Courier New"/>
          <w:sz w:val="18"/>
        </w:rPr>
        <w:t xml:space="preserve">    "errors": [</w:t>
      </w:r>
    </w:p>
    <w:p>
      <w:pPr>
        <w:pStyle w:val="NoSpacing"/>
      </w:pPr>
      <w:r>
        <w:rPr>
          <w:rFonts w:ascii="Courier New" w:hAnsi="Courier New"/>
          <w:sz w:val="18"/>
        </w:rPr>
        <w:t xml:space="preserve">      {</w:t>
      </w:r>
    </w:p>
    <w:p>
      <w:pPr>
        <w:pStyle w:val="NoSpacing"/>
      </w:pPr>
      <w:r>
        <w:rPr>
          <w:rFonts w:ascii="Courier New" w:hAnsi="Courier New"/>
          <w:sz w:val="18"/>
        </w:rPr>
        <w:t xml:space="preserve">        "field": "currency",</w:t>
      </w:r>
    </w:p>
    <w:p>
      <w:pPr>
        <w:pStyle w:val="NoSpacing"/>
      </w:pPr>
      <w:r>
        <w:rPr>
          <w:rFonts w:ascii="Courier New" w:hAnsi="Courier New"/>
          <w:sz w:val="18"/>
        </w:rPr>
        <w:t xml:space="preserve">        "errorCode": "INVALID_CURRENCY",</w:t>
      </w:r>
    </w:p>
    <w:p>
      <w:pPr>
        <w:pStyle w:val="NoSpacing"/>
      </w:pPr>
      <w:r>
        <w:rPr>
          <w:rFonts w:ascii="Courier New" w:hAnsi="Courier New"/>
          <w:sz w:val="18"/>
        </w:rPr>
        <w:t xml:space="preserve">        "errorMessage": "Invalid currency: USD, expected SGD",</w:t>
      </w:r>
    </w:p>
    <w:p>
      <w:pPr>
        <w:pStyle w:val="NoSpacing"/>
      </w:pPr>
      <w:r>
        <w:rPr>
          <w:rFonts w:ascii="Courier New" w:hAnsi="Courier New"/>
          <w:sz w:val="18"/>
        </w:rPr>
        <w:t xml:space="preserve">        "severity": "ERROR"</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"currencyValidation": {</w:t>
      </w:r>
    </w:p>
    <w:p>
      <w:pPr>
        <w:pStyle w:val="NoSpacing"/>
      </w:pPr>
      <w:r>
        <w:rPr>
          <w:rFonts w:ascii="Courier New" w:hAnsi="Courier New"/>
          <w:sz w:val="18"/>
        </w:rPr>
        <w:t xml:space="preserve">      "isValid": false,</w:t>
      </w:r>
    </w:p>
    <w:p>
      <w:pPr>
        <w:pStyle w:val="NoSpacing"/>
      </w:pPr>
      <w:r>
        <w:rPr>
          <w:rFonts w:ascii="Courier New" w:hAnsi="Courier New"/>
          <w:sz w:val="18"/>
        </w:rPr>
        <w:t xml:space="preserve">      "expectedCurrency": "SGD",</w:t>
      </w:r>
    </w:p>
    <w:p>
      <w:pPr>
        <w:pStyle w:val="NoSpacing"/>
      </w:pPr>
      <w:r>
        <w:rPr>
          <w:rFonts w:ascii="Courier New" w:hAnsi="Courier New"/>
          <w:sz w:val="18"/>
        </w:rPr>
        <w:t xml:space="preserve">      "validationMessage": "Currency validation failed"</w:t>
      </w:r>
    </w:p>
    <w:p>
      <w:pPr>
        <w:pStyle w:val="NoSpacing"/>
      </w:pPr>
      <w:r>
        <w:rPr>
          <w:rFonts w:ascii="Courier New" w:hAnsi="Courier New"/>
          <w:sz w:val="18"/>
        </w:rPr>
        <w:t xml:space="preserve">    },</w:t>
      </w:r>
    </w:p>
    <w:p>
      <w:pPr>
        <w:pStyle w:val="NoSpacing"/>
      </w:pPr>
      <w:r>
        <w:rPr>
          <w:rFonts w:ascii="Courier New" w:hAnsi="Courier New"/>
          <w:sz w:val="18"/>
        </w:rPr>
        <w:t xml:space="preserve">    "countryValidation": {</w:t>
      </w:r>
    </w:p>
    <w:p>
      <w:pPr>
        <w:pStyle w:val="NoSpacing"/>
      </w:pPr>
      <w:r>
        <w:rPr>
          <w:rFonts w:ascii="Courier New" w:hAnsi="Courier New"/>
          <w:sz w:val="18"/>
        </w:rPr>
        <w:t xml:space="preserve">      "isValid": false,</w:t>
      </w:r>
    </w:p>
    <w:p>
      <w:pPr>
        <w:pStyle w:val="NoSpacing"/>
      </w:pPr>
      <w:r>
        <w:rPr>
          <w:rFonts w:ascii="Courier New" w:hAnsi="Courier New"/>
          <w:sz w:val="18"/>
        </w:rPr>
        <w:t xml:space="preserve">      "expectedCountry": "SG",</w:t>
      </w:r>
    </w:p>
    <w:p>
      <w:pPr>
        <w:pStyle w:val="NoSpacing"/>
      </w:pPr>
      <w:r>
        <w:rPr>
          <w:rFonts w:ascii="Courier New" w:hAnsi="Courier New"/>
          <w:sz w:val="18"/>
        </w:rPr>
        <w:t xml:space="preserve">      "validationMessage": "Country validation failed"</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"kafkaPublished": false,</w:t>
      </w:r>
    </w:p>
    <w:p>
      <w:pPr>
        <w:pStyle w:val="NoSpacing"/>
      </w:pPr>
      <w:r>
        <w:rPr>
          <w:rFonts w:ascii="Courier New" w:hAnsi="Courier New"/>
          <w:sz w:val="18"/>
        </w:rPr>
        <w:t xml:space="preserve">  "processedAt": 1640995200000</w:t>
      </w:r>
    </w:p>
    <w:p>
      <w:pPr>
        <w:pStyle w:val="NoSpacing"/>
      </w:pPr>
      <w:r>
        <w:rPr>
          <w:rFonts w:ascii="Courier New" w:hAnsi="Courier New"/>
          <w:sz w:val="18"/>
        </w:rPr>
        <w:t>}</w:t>
      </w:r>
    </w:p>
    <w:p>
      <w:r>
        <w:t>__________________________________________________</w:t>
      </w:r>
    </w:p>
    <w:p>
      <w:pPr>
        <w:pStyle w:val="SectionHeading"/>
      </w:pPr>
      <w:r>
        <w:t>Performance Characteristics</w:t>
      </w:r>
    </w:p>
    <w:p>
      <w:pPr>
        <w:pStyle w:val="SubsectionHeading"/>
      </w:pPr>
      <w:r>
        <w:t>Service Performance Metrics</w:t>
      </w:r>
    </w:p>
    <w:p>
      <w:pPr>
        <w:pStyle w:val="ListBullet"/>
      </w:pPr>
      <w:r>
        <w:t>**Average Response Time**: &lt; 300ms for validation processing</w:t>
      </w:r>
    </w:p>
    <w:p>
      <w:pPr>
        <w:pStyle w:val="ListBullet"/>
      </w:pPr>
      <w:r>
        <w:t>**Throughput**: 1000+ messages per second</w:t>
      </w:r>
    </w:p>
    <w:p>
      <w:pPr>
        <w:pStyle w:val="ListBullet"/>
      </w:pPr>
      <w:r>
        <w:t>**Success Rate**: 99.9% for valid Singapore messages</w:t>
      </w:r>
    </w:p>
    <w:p>
      <w:pPr>
        <w:pStyle w:val="ListBullet"/>
      </w:pPr>
      <w:r>
        <w:t>**Kafka Publishing**: &lt; 100ms additional latency</w:t>
      </w:r>
    </w:p>
    <w:p>
      <w:pPr>
        <w:pStyle w:val="SubsectionHeading"/>
      </w:pPr>
      <w:r>
        <w:t>Resource Requirements</w:t>
      </w:r>
    </w:p>
    <w:p>
      <w:pPr>
        <w:pStyle w:val="ListBullet"/>
      </w:pPr>
      <w:r>
        <w:t>**CPU**: Low to moderate (validation logic)</w:t>
      </w:r>
    </w:p>
    <w:p>
      <w:pPr>
        <w:pStyle w:val="ListBullet"/>
      </w:pPr>
      <w:r>
        <w:t>**Memory**: 512MB - 1GB (XML parsing and transformation)</w:t>
      </w:r>
    </w:p>
    <w:p>
      <w:pPr>
        <w:pStyle w:val="ListBullet"/>
      </w:pPr>
      <w:r>
        <w:t>**Network**: High (Kafka publishing)</w:t>
      </w:r>
    </w:p>
    <w:p>
      <w:pPr>
        <w:pStyle w:val="ListBullet"/>
      </w:pPr>
      <w:r>
        <w:t>**Storage**: Minimal (stateless service)</w:t>
      </w:r>
    </w:p>
    <w:p>
      <w:r>
        <w:t>__________________________________________________</w:t>
      </w:r>
    </w:p>
    <w:p>
      <w:pPr>
        <w:pStyle w:val="SectionHeading"/>
      </w:pPr>
      <w:r>
        <w:t>Monitoring and Health Checks</w:t>
      </w:r>
    </w:p>
    <w:p>
      <w:pPr>
        <w:pStyle w:val="SubsectionHeading"/>
      </w:pPr>
      <w:r>
        <w:t>Health Check Endpoint</w:t>
      </w:r>
    </w:p>
    <w:p>
      <w:pPr>
        <w:pStyle w:val="NoSpacing"/>
      </w:pPr>
      <w:r>
        <w:rPr>
          <w:rFonts w:ascii="Courier New" w:hAnsi="Courier New"/>
          <w:sz w:val="18"/>
        </w:rPr>
        <w:t>rpc HealthCheck(HealthCheckRequest) returns (HealthCheckResponse);</w:t>
      </w:r>
    </w:p>
    <w:p>
      <w:pPr>
        <w:pStyle w:val="SubsectionHeading"/>
      </w:pPr>
      <w:r>
        <w:t>Health Check Response</w:t>
      </w:r>
    </w:p>
    <w:p>
      <w:pPr>
        <w:pStyle w:val="NoSpacing"/>
      </w:pPr>
      <w:r>
        <w:rPr>
          <w:rFonts w:ascii="Courier New" w:hAnsi="Courier New"/>
          <w:sz w:val="18"/>
        </w:rPr>
        <w:t>{</w:t>
      </w:r>
    </w:p>
    <w:p>
      <w:pPr>
        <w:pStyle w:val="NoSpacing"/>
      </w:pPr>
      <w:r>
        <w:rPr>
          <w:rFonts w:ascii="Courier New" w:hAnsi="Courier New"/>
          <w:sz w:val="18"/>
        </w:rPr>
        <w:t xml:space="preserve">  "status": "SERVING", // SERVING, NOT_SERVING, UNKNOWN</w:t>
      </w:r>
    </w:p>
    <w:p>
      <w:pPr>
        <w:pStyle w:val="NoSpacing"/>
      </w:pPr>
      <w:r>
        <w:rPr>
          <w:rFonts w:ascii="Courier New" w:hAnsi="Courier New"/>
          <w:sz w:val="18"/>
        </w:rPr>
        <w:t xml:space="preserve">  "message": "Validation service is healthy",</w:t>
      </w:r>
    </w:p>
    <w:p>
      <w:pPr>
        <w:pStyle w:val="NoSpacing"/>
      </w:pPr>
      <w:r>
        <w:rPr>
          <w:rFonts w:ascii="Courier New" w:hAnsi="Courier New"/>
          <w:sz w:val="18"/>
        </w:rPr>
        <w:t xml:space="preserve">  "timestamp": 1640995200000</w:t>
      </w:r>
    </w:p>
    <w:p>
      <w:pPr>
        <w:pStyle w:val="NoSpacing"/>
      </w:pPr>
      <w:r>
        <w:rPr>
          <w:rFonts w:ascii="Courier New" w:hAnsi="Courier New"/>
          <w:sz w:val="18"/>
        </w:rPr>
        <w:t>}</w:t>
      </w:r>
    </w:p>
    <w:p>
      <w:pPr>
        <w:pStyle w:val="SubsectionHeading"/>
      </w:pPr>
      <w:r>
        <w:t>Monitoring Metrics</w:t>
      </w:r>
    </w:p>
    <w:p>
      <w:pPr>
        <w:pStyle w:val="ListBullet"/>
      </w:pPr>
      <w:r>
        <w:t>Validation success/failure rates</w:t>
      </w:r>
    </w:p>
    <w:p>
      <w:pPr>
        <w:pStyle w:val="ListBullet"/>
      </w:pPr>
      <w:r>
        <w:t>Processing latency per message type</w:t>
      </w:r>
    </w:p>
    <w:p>
      <w:pPr>
        <w:pStyle w:val="ListBullet"/>
      </w:pPr>
      <w:r>
        <w:t>Kafka publishing success rates</w:t>
      </w:r>
    </w:p>
    <w:p>
      <w:pPr>
        <w:pStyle w:val="ListBullet"/>
      </w:pPr>
      <w:r>
        <w:t>Error distribution by validation rule</w:t>
      </w:r>
    </w:p>
    <w:p>
      <w:pPr>
        <w:pStyle w:val="ListBullet"/>
      </w:pPr>
      <w:r>
        <w:t>Service uptime and availability</w:t>
      </w:r>
    </w:p>
    <w:p>
      <w:r>
        <w:t>__________________________________________________</w:t>
      </w:r>
    </w:p>
    <w:p>
      <w:pPr>
        <w:pStyle w:val="SectionHeading"/>
      </w:pPr>
      <w:r>
        <w:t>Security Considerations</w:t>
      </w:r>
    </w:p>
    <w:p>
      <w:pPr>
        <w:pStyle w:val="SubsectionHeading"/>
      </w:pPr>
      <w:r>
        <w:t>Data Protection</w:t>
      </w:r>
    </w:p>
    <w:p>
      <w:pPr>
        <w:pStyle w:val="ListBullet"/>
      </w:pPr>
      <w:r>
        <w:t>No sensitive data persistence</w:t>
      </w:r>
    </w:p>
    <w:p>
      <w:pPr>
        <w:pStyle w:val="ListBullet"/>
      </w:pPr>
      <w:r>
        <w:t>Secure gRPC communication</w:t>
      </w:r>
    </w:p>
    <w:p>
      <w:pPr>
        <w:pStyle w:val="ListBullet"/>
      </w:pPr>
      <w:r>
        <w:t>Kafka message encryption in transit</w:t>
      </w:r>
    </w:p>
    <w:p>
      <w:pPr>
        <w:pStyle w:val="ListBullet"/>
      </w:pPr>
      <w:r>
        <w:t>Input validation and sanitization</w:t>
      </w:r>
    </w:p>
    <w:p>
      <w:pPr>
        <w:pStyle w:val="SubsectionHeading"/>
      </w:pPr>
      <w:r>
        <w:t>Access Control</w:t>
      </w:r>
    </w:p>
    <w:p>
      <w:pPr>
        <w:pStyle w:val="ListBullet"/>
      </w:pPr>
      <w:r>
        <w:t>Service-to-service authentication</w:t>
      </w:r>
    </w:p>
    <w:p>
      <w:pPr>
        <w:pStyle w:val="ListBullet"/>
      </w:pPr>
      <w:r>
        <w:t>Network-level security (VPC/firewall rules)</w:t>
      </w:r>
    </w:p>
    <w:p>
      <w:pPr>
        <w:pStyle w:val="ListBullet"/>
      </w:pPr>
      <w:r>
        <w:t>Role-based access for monitoring</w:t>
      </w:r>
    </w:p>
    <w:p>
      <w:r>
        <w:t>__________________________________________________</w:t>
      </w:r>
    </w:p>
    <w:p>
      <w:pPr>
        <w:pStyle w:val="SectionHeading"/>
      </w:pPr>
      <w:r>
        <w:t>Deployment Notes</w:t>
      </w:r>
    </w:p>
    <w:p>
      <w:pPr>
        <w:pStyle w:val="SubsectionHeading"/>
      </w:pPr>
      <w:r>
        <w:t>Dependencies</w:t>
      </w:r>
    </w:p>
    <w:p>
      <w:pPr>
        <w:pStyle w:val="ListBullet"/>
      </w:pPr>
      <w:r>
        <w:t>Kafka cluster availability</w:t>
      </w:r>
    </w:p>
    <w:p>
      <w:pPr>
        <w:pStyle w:val="ListBullet"/>
      </w:pPr>
      <w:r>
        <w:t>Network connectivity to orchestrator service</w:t>
      </w:r>
    </w:p>
    <w:p>
      <w:pPr>
        <w:pStyle w:val="ListBullet"/>
      </w:pPr>
      <w:r>
        <w:t>gRPC port 50053 accessibility</w:t>
      </w:r>
    </w:p>
    <w:p>
      <w:pPr>
        <w:pStyle w:val="SubsectionHeading"/>
      </w:pPr>
      <w:r>
        <w:t>Scaling Considerations</w:t>
      </w:r>
    </w:p>
    <w:p>
      <w:pPr>
        <w:pStyle w:val="ListBullet"/>
      </w:pPr>
      <w:r>
        <w:t>Horizontal scaling supported (stateless)</w:t>
      </w:r>
    </w:p>
    <w:p>
      <w:pPr>
        <w:pStyle w:val="ListBullet"/>
      </w:pPr>
      <w:r>
        <w:t>Kafka partitioning for load distribution</w:t>
      </w:r>
    </w:p>
    <w:p>
      <w:pPr>
        <w:pStyle w:val="ListBullet"/>
      </w:pPr>
      <w:r>
        <w:t>Load balancing across service instances</w:t>
      </w:r>
    </w:p>
    <w:p>
      <w:pPr>
        <w:pStyle w:val="SubsectionHeading"/>
      </w:pPr>
      <w:r>
        <w:t>Configuration Management</w:t>
      </w:r>
    </w:p>
    <w:p>
      <w:pPr>
        <w:pStyle w:val="ListBullet"/>
      </w:pPr>
      <w:r>
        <w:t>Environment-specific configuration</w:t>
      </w:r>
    </w:p>
    <w:p>
      <w:pPr>
        <w:pStyle w:val="ListBullet"/>
      </w:pPr>
      <w:r>
        <w:t>Feature flags for test mode</w:t>
      </w:r>
    </w:p>
    <w:p>
      <w:pPr>
        <w:pStyle w:val="ListBullet"/>
      </w:pPr>
      <w:r>
        <w:t>Market-specific validation rules</w:t>
      </w:r>
    </w:p>
    <w:p>
      <w:r>
        <w:br w:type="page"/>
      </w:r>
    </w:p>
    <w:p>
      <w:pPr>
        <w:pStyle w:val="ServiceHeading"/>
      </w:pPr>
      <w:r>
        <w:t>Fast Inward Processor Service - Design Document</w:t>
      </w:r>
    </w:p>
    <w:p>
      <w:pPr>
        <w:pStyle w:val="SectionHeading"/>
      </w:pPr>
      <w:r>
        <w:t>Overview</w:t>
      </w:r>
    </w:p>
    <w:p>
      <w:r>
        <w:rPr>
          <w:b/>
        </w:rPr>
        <w:t>The Fast Inward Processor Service is the central orchestration hub of the Singapore G3 Payment Platform. It coordinates account lookup, reference data retrieval, and message enrichment for inward payment processing. This gRPC service serves as the primary integration point between multiple services and implements intelligent routing based on message types.</w:t>
      </w:r>
    </w:p>
    <w:p>
      <w:pPr>
        <w:pStyle w:val="SubsectionHeading"/>
      </w:pPr>
      <w:r>
        <w:t>Key Responsibilities</w:t>
      </w:r>
    </w:p>
    <w:p>
      <w:pPr>
        <w:pStyle w:val="ListBullet"/>
      </w:pPr>
      <w:r>
        <w:t>Orchestrate account lookup and reference data retrieval</w:t>
      </w:r>
    </w:p>
    <w:p>
      <w:pPr>
        <w:pStyle w:val="ListBullet"/>
      </w:pPr>
      <w:r>
        <w:t>Enrich PACS messages with account information and authentication methods</w:t>
      </w:r>
    </w:p>
    <w:p>
      <w:pPr>
        <w:pStyle w:val="ListBullet"/>
      </w:pPr>
      <w:r>
        <w:t>Implement intelligent routing (PACS.003 → Validation, PACS.008/007 → Direct Kafka)</w:t>
      </w:r>
    </w:p>
    <w:p>
      <w:pPr>
        <w:pStyle w:val="ListBullet"/>
      </w:pPr>
      <w:r>
        <w:t>Coordinate with multiple downstream services</w:t>
      </w:r>
    </w:p>
    <w:p>
      <w:pPr>
        <w:pStyle w:val="ListBullet"/>
      </w:pPr>
      <w:r>
        <w:t>Manage message transformation and enrichment workflows</w:t>
      </w:r>
    </w:p>
    <w:p>
      <w:pPr>
        <w:pStyle w:val="SubsectionHeading"/>
      </w:pPr>
      <w:r>
        <w:t>Service Details</w:t>
      </w:r>
    </w:p>
    <w:p>
      <w:pPr>
        <w:pStyle w:val="ListBullet"/>
      </w:pPr>
      <w:r>
        <w:t>**Service Type**: gRPC Service (Central Hub)</w:t>
      </w:r>
    </w:p>
    <w:p>
      <w:pPr>
        <w:pStyle w:val="ListBullet"/>
      </w:pPr>
      <w:r>
        <w:t>**Port**: 50052</w:t>
      </w:r>
    </w:p>
    <w:p>
      <w:pPr>
        <w:pStyle w:val="ListBullet"/>
      </w:pPr>
      <w:r>
        <w:t>**Package**: `gpp.g3.inwdprocessor`</w:t>
      </w:r>
    </w:p>
    <w:p>
      <w:pPr>
        <w:pStyle w:val="ListBullet"/>
      </w:pPr>
      <w:r>
        <w:t>**Technology Stack**: TypeScript, gRPC, Kafka</w:t>
      </w:r>
    </w:p>
    <w:p>
      <w:pPr>
        <w:pStyle w:val="ListBullet"/>
      </w:pPr>
      <w:r>
        <w:t>**Role**: Central orchestration hub for message enrichment</w:t>
      </w:r>
    </w:p>
    <w:p>
      <w:r>
        <w:t>__________________________________________________</w:t>
      </w:r>
    </w:p>
    <w:p>
      <w:pPr>
        <w:pStyle w:val="SectionHeading"/>
      </w:pPr>
      <w:r>
        <w:t>Sequence Diagram</w:t>
      </w:r>
    </w:p>
    <w:p>
      <w:pPr>
        <w:pStyle w:val="NoSpacing"/>
      </w:pPr>
      <w:r>
        <w:rPr>
          <w:rFonts w:ascii="Courier New" w:hAnsi="Courier New"/>
          <w:sz w:val="18"/>
        </w:rPr>
        <w:t>sequenceDiagram</w:t>
      </w:r>
    </w:p>
    <w:p>
      <w:pPr>
        <w:pStyle w:val="NoSpacing"/>
      </w:pPr>
      <w:r>
        <w:rPr>
          <w:rFonts w:ascii="Courier New" w:hAnsi="Courier New"/>
          <w:sz w:val="18"/>
        </w:rPr>
        <w:t xml:space="preserve">    participant RH as fast-requesthandler-service</w:t>
      </w:r>
    </w:p>
    <w:p>
      <w:pPr>
        <w:pStyle w:val="NoSpacing"/>
      </w:pPr>
      <w:r>
        <w:rPr>
          <w:rFonts w:ascii="Courier New" w:hAnsi="Courier New"/>
          <w:sz w:val="18"/>
        </w:rPr>
        <w:t xml:space="preserve">    participant IWP as fast-inwd-processor-service</w:t>
      </w:r>
    </w:p>
    <w:p>
      <w:pPr>
        <w:pStyle w:val="NoSpacing"/>
      </w:pPr>
      <w:r>
        <w:rPr>
          <w:rFonts w:ascii="Courier New" w:hAnsi="Courier New"/>
          <w:sz w:val="18"/>
        </w:rPr>
        <w:t xml:space="preserve">    participant AL as fast-accountlookup-service</w:t>
      </w:r>
    </w:p>
    <w:p>
      <w:pPr>
        <w:pStyle w:val="NoSpacing"/>
      </w:pPr>
      <w:r>
        <w:rPr>
          <w:rFonts w:ascii="Courier New" w:hAnsi="Courier New"/>
          <w:sz w:val="18"/>
        </w:rPr>
        <w:t xml:space="preserve">    participant RD as fast-referencedata-service</w:t>
      </w:r>
    </w:p>
    <w:p>
      <w:pPr>
        <w:pStyle w:val="NoSpacing"/>
      </w:pPr>
      <w:r>
        <w:rPr>
          <w:rFonts w:ascii="Courier New" w:hAnsi="Courier New"/>
          <w:sz w:val="18"/>
        </w:rPr>
        <w:t xml:space="preserve">    participant VAL as fast-ddi-validation-service</w:t>
      </w:r>
    </w:p>
    <w:p>
      <w:pPr>
        <w:pStyle w:val="NoSpacing"/>
      </w:pPr>
      <w:r>
        <w:rPr>
          <w:rFonts w:ascii="Courier New" w:hAnsi="Courier New"/>
          <w:sz w:val="18"/>
        </w:rPr>
        <w:t xml:space="preserve">    participant KAFKA as Kafka Broker</w:t>
      </w:r>
    </w:p>
    <w:p>
      <w:pPr>
        <w:pStyle w:val="NoSpacing"/>
      </w:pPr>
      <w:r>
        <w:rPr>
          <w:rFonts w:ascii="Courier New" w:hAnsi="Courier New"/>
          <w:sz w:val="18"/>
        </w:rPr>
      </w:r>
    </w:p>
    <w:p>
      <w:pPr>
        <w:pStyle w:val="NoSpacing"/>
      </w:pPr>
      <w:r>
        <w:rPr>
          <w:rFonts w:ascii="Courier New" w:hAnsi="Courier New"/>
          <w:sz w:val="18"/>
        </w:rPr>
        <w:t xml:space="preserve">    RH-&gt;&gt;IWP: ProcessMessage(PACS.008)</w:t>
      </w:r>
    </w:p>
    <w:p>
      <w:pPr>
        <w:pStyle w:val="NoSpacing"/>
      </w:pPr>
      <w:r>
        <w:rPr>
          <w:rFonts w:ascii="Courier New" w:hAnsi="Courier New"/>
          <w:sz w:val="18"/>
        </w:rPr>
        <w:t xml:space="preserve">    Note over IWP: Extract CdtrAcct from XML</w:t>
      </w:r>
    </w:p>
    <w:p>
      <w:pPr>
        <w:pStyle w:val="NoSpacing"/>
      </w:pPr>
      <w:r>
        <w:rPr>
          <w:rFonts w:ascii="Courier New" w:hAnsi="Courier New"/>
          <w:sz w:val="18"/>
        </w:rPr>
      </w:r>
    </w:p>
    <w:p>
      <w:pPr>
        <w:pStyle w:val="NoSpacing"/>
      </w:pPr>
      <w:r>
        <w:rPr>
          <w:rFonts w:ascii="Courier New" w:hAnsi="Courier New"/>
          <w:sz w:val="18"/>
        </w:rPr>
        <w:t xml:space="preserve">    IWP-&gt;&gt;AL: LookupAccount(cdtrAcctId)</w:t>
      </w:r>
    </w:p>
    <w:p>
      <w:pPr>
        <w:pStyle w:val="NoSpacing"/>
      </w:pPr>
      <w:r>
        <w:rPr>
          <w:rFonts w:ascii="Courier New" w:hAnsi="Courier New"/>
          <w:sz w:val="18"/>
        </w:rPr>
        <w:t xml:space="preserve">    AL-&gt;&gt;IWP: AccountLookupResponse(acctSys=VAM)</w:t>
      </w:r>
    </w:p>
    <w:p>
      <w:pPr>
        <w:pStyle w:val="NoSpacing"/>
      </w:pPr>
      <w:r>
        <w:rPr>
          <w:rFonts w:ascii="Courier New" w:hAnsi="Courier New"/>
          <w:sz w:val="18"/>
        </w:rPr>
      </w:r>
    </w:p>
    <w:p>
      <w:pPr>
        <w:pStyle w:val="NoSpacing"/>
      </w:pPr>
      <w:r>
        <w:rPr>
          <w:rFonts w:ascii="Courier New" w:hAnsi="Courier New"/>
          <w:sz w:val="18"/>
        </w:rPr>
        <w:t xml:space="preserve">    IWP-&gt;&gt;RD: LookupAuthMethod(acctSys, acctId)</w:t>
      </w:r>
    </w:p>
    <w:p>
      <w:pPr>
        <w:pStyle w:val="NoSpacing"/>
      </w:pPr>
      <w:r>
        <w:rPr>
          <w:rFonts w:ascii="Courier New" w:hAnsi="Courier New"/>
          <w:sz w:val="18"/>
        </w:rPr>
        <w:t xml:space="preserve">    RD-&gt;&gt;IWP: AuthMethodResponse(authMethod=GROUPLIMIT)</w:t>
      </w:r>
    </w:p>
    <w:p>
      <w:pPr>
        <w:pStyle w:val="NoSpacing"/>
      </w:pPr>
      <w:r>
        <w:rPr>
          <w:rFonts w:ascii="Courier New" w:hAnsi="Courier New"/>
          <w:sz w:val="18"/>
        </w:rPr>
      </w:r>
    </w:p>
    <w:p>
      <w:pPr>
        <w:pStyle w:val="NoSpacing"/>
      </w:pPr>
      <w:r>
        <w:rPr>
          <w:rFonts w:ascii="Courier New" w:hAnsi="Courier New"/>
          <w:sz w:val="18"/>
        </w:rPr>
        <w:t xml:space="preserve">    Note over IWP: Create enriched XML payload</w:t>
      </w:r>
    </w:p>
    <w:p>
      <w:pPr>
        <w:pStyle w:val="NoSpacing"/>
      </w:pPr>
      <w:r>
        <w:rPr>
          <w:rFonts w:ascii="Courier New" w:hAnsi="Courier New"/>
          <w:sz w:val="18"/>
        </w:rPr>
        <w:t xml:space="preserve">    Note over IWP: Determine routing (DIRECT_KAFKA)</w:t>
      </w:r>
    </w:p>
    <w:p>
      <w:pPr>
        <w:pStyle w:val="NoSpacing"/>
      </w:pPr>
      <w:r>
        <w:rPr>
          <w:rFonts w:ascii="Courier New" w:hAnsi="Courier New"/>
          <w:sz w:val="18"/>
        </w:rPr>
      </w:r>
    </w:p>
    <w:p>
      <w:pPr>
        <w:pStyle w:val="NoSpacing"/>
      </w:pPr>
      <w:r>
        <w:rPr>
          <w:rFonts w:ascii="Courier New" w:hAnsi="Courier New"/>
          <w:sz w:val="18"/>
        </w:rPr>
        <w:t xml:space="preserve">    IWP-&gt;&gt;KAFKA: Publish to enriched-messages topic</w:t>
      </w:r>
    </w:p>
    <w:p>
      <w:pPr>
        <w:pStyle w:val="NoSpacing"/>
      </w:pPr>
      <w:r>
        <w:rPr>
          <w:rFonts w:ascii="Courier New" w:hAnsi="Courier New"/>
          <w:sz w:val="18"/>
        </w:rPr>
        <w:t xml:space="preserve">    IWP-&gt;&gt;RH: ProcessorResponse(success=true)</w:t>
      </w:r>
    </w:p>
    <w:p>
      <w:pPr>
        <w:pStyle w:val="NoSpacing"/>
      </w:pPr>
      <w:r>
        <w:rPr>
          <w:rFonts w:ascii="Courier New" w:hAnsi="Courier New"/>
          <w:sz w:val="18"/>
        </w:rPr>
      </w:r>
    </w:p>
    <w:p>
      <w:pPr>
        <w:pStyle w:val="NoSpacing"/>
      </w:pPr>
      <w:r>
        <w:rPr>
          <w:rFonts w:ascii="Courier New" w:hAnsi="Courier New"/>
          <w:sz w:val="18"/>
        </w:rPr>
        <w:t xml:space="preserve">    Note over IWP: Alternative flow for PACS.003</w:t>
      </w:r>
    </w:p>
    <w:p>
      <w:pPr>
        <w:pStyle w:val="NoSpacing"/>
      </w:pPr>
      <w:r>
        <w:rPr>
          <w:rFonts w:ascii="Courier New" w:hAnsi="Courier New"/>
          <w:sz w:val="18"/>
        </w:rPr>
        <w:t xml:space="preserve">    RH-&gt;&gt;IWP: ProcessMessage(PACS.003)</w:t>
      </w:r>
    </w:p>
    <w:p>
      <w:pPr>
        <w:pStyle w:val="NoSpacing"/>
      </w:pPr>
      <w:r>
        <w:rPr>
          <w:rFonts w:ascii="Courier New" w:hAnsi="Courier New"/>
          <w:sz w:val="18"/>
        </w:rPr>
        <w:t xml:space="preserve">    Note over IWP: Determine routing (VALIDATION_SERVICE)</w:t>
      </w:r>
    </w:p>
    <w:p>
      <w:pPr>
        <w:pStyle w:val="NoSpacing"/>
      </w:pPr>
      <w:r>
        <w:rPr>
          <w:rFonts w:ascii="Courier New" w:hAnsi="Courier New"/>
          <w:sz w:val="18"/>
        </w:rPr>
        <w:t xml:space="preserve">    IWP-&gt;&gt;VAL: ValidateEnrichedMessage(enrichedPayload)</w:t>
      </w:r>
    </w:p>
    <w:p>
      <w:pPr>
        <w:pStyle w:val="NoSpacing"/>
      </w:pPr>
      <w:r>
        <w:rPr>
          <w:rFonts w:ascii="Courier New" w:hAnsi="Courier New"/>
          <w:sz w:val="18"/>
        </w:rPr>
        <w:t xml:space="preserve">    VAL-&gt;&gt;IWP: ValidationResponse(success=true)</w:t>
      </w:r>
    </w:p>
    <w:p>
      <w:pPr>
        <w:pStyle w:val="NoSpacing"/>
      </w:pPr>
      <w:r>
        <w:rPr>
          <w:rFonts w:ascii="Courier New" w:hAnsi="Courier New"/>
          <w:sz w:val="18"/>
        </w:rPr>
        <w:t xml:space="preserve">    IWP-&gt;&gt;RH: ProcessorResponse(success=true)</w:t>
      </w:r>
    </w:p>
    <w:p>
      <w:r>
        <w:t>__________________________________________________</w:t>
      </w:r>
    </w:p>
    <w:p>
      <w:pPr>
        <w:pStyle w:val="SectionHeading"/>
      </w:pPr>
      <w:r>
        <w:t>Class Diagram</w:t>
      </w:r>
    </w:p>
    <w:p>
      <w:pPr>
        <w:pStyle w:val="NoSpacing"/>
      </w:pPr>
      <w:r>
        <w:rPr>
          <w:rFonts w:ascii="Courier New" w:hAnsi="Courier New"/>
          <w:sz w:val="18"/>
        </w:rPr>
        <w:t>classDiagram</w:t>
      </w:r>
    </w:p>
    <w:p>
      <w:pPr>
        <w:pStyle w:val="NoSpacing"/>
      </w:pPr>
      <w:r>
        <w:rPr>
          <w:rFonts w:ascii="Courier New" w:hAnsi="Courier New"/>
          <w:sz w:val="18"/>
        </w:rPr>
        <w:t xml:space="preserve">    class InwdProcessorService {</w:t>
      </w:r>
    </w:p>
    <w:p>
      <w:pPr>
        <w:pStyle w:val="NoSpacing"/>
      </w:pPr>
      <w:r>
        <w:rPr>
          <w:rFonts w:ascii="Courier New" w:hAnsi="Courier New"/>
          <w:sz w:val="18"/>
        </w:rPr>
        <w:t xml:space="preserve">        -accountLookupClient: AccountLookupClient</w:t>
      </w:r>
    </w:p>
    <w:p>
      <w:pPr>
        <w:pStyle w:val="NoSpacing"/>
      </w:pPr>
      <w:r>
        <w:rPr>
          <w:rFonts w:ascii="Courier New" w:hAnsi="Courier New"/>
          <w:sz w:val="18"/>
        </w:rPr>
        <w:t xml:space="preserve">        -referenceDataClient: ReferenceDataClient</w:t>
      </w:r>
    </w:p>
    <w:p>
      <w:pPr>
        <w:pStyle w:val="NoSpacing"/>
      </w:pPr>
      <w:r>
        <w:rPr>
          <w:rFonts w:ascii="Courier New" w:hAnsi="Courier New"/>
          <w:sz w:val="18"/>
        </w:rPr>
        <w:t xml:space="preserve">        -validationClient: ValidationClient</w:t>
      </w:r>
    </w:p>
    <w:p>
      <w:pPr>
        <w:pStyle w:val="NoSpacing"/>
      </w:pPr>
      <w:r>
        <w:rPr>
          <w:rFonts w:ascii="Courier New" w:hAnsi="Courier New"/>
          <w:sz w:val="18"/>
        </w:rPr>
        <w:t xml:space="preserve">        -kafkaClient: KafkaClient</w:t>
      </w:r>
    </w:p>
    <w:p>
      <w:pPr>
        <w:pStyle w:val="NoSpacing"/>
      </w:pPr>
      <w:r>
        <w:rPr>
          <w:rFonts w:ascii="Courier New" w:hAnsi="Courier New"/>
          <w:sz w:val="18"/>
        </w:rPr>
        <w:t xml:space="preserve">        -useMockMode: boolean</w:t>
      </w:r>
    </w:p>
    <w:p>
      <w:pPr>
        <w:pStyle w:val="NoSpacing"/>
      </w:pPr>
      <w:r>
        <w:rPr>
          <w:rFonts w:ascii="Courier New" w:hAnsi="Courier New"/>
          <w:sz w:val="18"/>
        </w:rPr>
        <w:t xml:space="preserve">        +enrichMessage(request): Promise&lt;EnrichmentResponse&gt;</w:t>
      </w:r>
    </w:p>
    <w:p>
      <w:pPr>
        <w:pStyle w:val="NoSpacing"/>
      </w:pPr>
      <w:r>
        <w:rPr>
          <w:rFonts w:ascii="Courier New" w:hAnsi="Courier New"/>
          <w:sz w:val="18"/>
        </w:rPr>
        <w:t xml:space="preserve">        +performEnrichment(request, cdtrAcct): Promise&lt;EnrichmentResult&gt;</w:t>
      </w:r>
    </w:p>
    <w:p>
      <w:pPr>
        <w:pStyle w:val="NoSpacing"/>
      </w:pPr>
      <w:r>
        <w:rPr>
          <w:rFonts w:ascii="Courier New" w:hAnsi="Courier New"/>
          <w:sz w:val="18"/>
        </w:rPr>
        <w:t xml:space="preserve">        +determineRouting(messageType): string</w:t>
      </w:r>
    </w:p>
    <w:p>
      <w:pPr>
        <w:pStyle w:val="NoSpacing"/>
      </w:pPr>
      <w:r>
        <w:rPr>
          <w:rFonts w:ascii="Courier New" w:hAnsi="Courier New"/>
          <w:sz w:val="18"/>
        </w:rPr>
        <w:t xml:space="preserve">        +routeToValidationService(request, payload, data): Promise&lt;Response&gt;</w:t>
      </w:r>
    </w:p>
    <w:p>
      <w:pPr>
        <w:pStyle w:val="NoSpacing"/>
      </w:pPr>
      <w:r>
        <w:rPr>
          <w:rFonts w:ascii="Courier New" w:hAnsi="Courier New"/>
          <w:sz w:val="18"/>
        </w:rPr>
        <w:t xml:space="preserve">        +routeToKafkaDirectly(request, payload, data): Promise&lt;Response&gt;</w:t>
      </w:r>
    </w:p>
    <w:p>
      <w:pPr>
        <w:pStyle w:val="NoSpacing"/>
      </w:pPr>
      <w:r>
        <w:rPr>
          <w:rFonts w:ascii="Courier New" w:hAnsi="Courier New"/>
          <w:sz w:val="18"/>
        </w:rPr>
        <w:t xml:space="preserve">        +createJSONPayload(request, payload, data): any</w:t>
      </w:r>
    </w:p>
    <w:p>
      <w:pPr>
        <w:pStyle w:val="NoSpacing"/>
      </w:pPr>
      <w:r>
        <w:rPr>
          <w:rFonts w:ascii="Courier New" w:hAnsi="Courier New"/>
          <w:sz w:val="18"/>
        </w:rPr>
        <w:t xml:space="preserve">        +createEnrichedXML(xmlPayload, enrichmentData): string</w:t>
      </w:r>
    </w:p>
    <w:p>
      <w:pPr>
        <w:pStyle w:val="NoSpacing"/>
      </w:pPr>
      <w:r>
        <w:rPr>
          <w:rFonts w:ascii="Courier New" w:hAnsi="Courier New"/>
          <w:sz w:val="18"/>
        </w:rPr>
        <w:t xml:space="preserve">        +getMarketConfig(metadata): MarketConfig</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InwdProcessorHandler {</w:t>
      </w:r>
    </w:p>
    <w:p>
      <w:pPr>
        <w:pStyle w:val="NoSpacing"/>
      </w:pPr>
      <w:r>
        <w:rPr>
          <w:rFonts w:ascii="Courier New" w:hAnsi="Courier New"/>
          <w:sz w:val="18"/>
        </w:rPr>
        <w:t xml:space="preserve">        -enrichmentService: InwdProcessorService</w:t>
      </w:r>
    </w:p>
    <w:p>
      <w:pPr>
        <w:pStyle w:val="NoSpacing"/>
      </w:pPr>
      <w:r>
        <w:rPr>
          <w:rFonts w:ascii="Courier New" w:hAnsi="Courier New"/>
          <w:sz w:val="18"/>
        </w:rPr>
        <w:t xml:space="preserve">        +enrichMessage(call, callback): void</w:t>
      </w:r>
    </w:p>
    <w:p>
      <w:pPr>
        <w:pStyle w:val="NoSpacing"/>
      </w:pPr>
      <w:r>
        <w:rPr>
          <w:rFonts w:ascii="Courier New" w:hAnsi="Courier New"/>
          <w:sz w:val="18"/>
        </w:rPr>
        <w:t xml:space="preserve">        +healthCheck(call, callback): void</w:t>
      </w:r>
    </w:p>
    <w:p>
      <w:pPr>
        <w:pStyle w:val="NoSpacing"/>
      </w:pPr>
      <w:r>
        <w:rPr>
          <w:rFonts w:ascii="Courier New" w:hAnsi="Courier New"/>
          <w:sz w:val="18"/>
        </w:rPr>
        <w:t xml:space="preserve">        +convertEnrichmentDataToGrpc(data): ProcessorData</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AccountLookupClient {</w:t>
      </w:r>
    </w:p>
    <w:p>
      <w:pPr>
        <w:pStyle w:val="NoSpacing"/>
      </w:pPr>
      <w:r>
        <w:rPr>
          <w:rFonts w:ascii="Courier New" w:hAnsi="Courier New"/>
          <w:sz w:val="18"/>
        </w:rPr>
        <w:t xml:space="preserve">        -client: grpc.Client</w:t>
      </w:r>
    </w:p>
    <w:p>
      <w:pPr>
        <w:pStyle w:val="NoSpacing"/>
      </w:pPr>
      <w:r>
        <w:rPr>
          <w:rFonts w:ascii="Courier New" w:hAnsi="Courier New"/>
          <w:sz w:val="18"/>
        </w:rPr>
        <w:t xml:space="preserve">        +lookupAccount(request): Promise&lt;AccountLookupResponse&gt;</w:t>
      </w:r>
    </w:p>
    <w:p>
      <w:pPr>
        <w:pStyle w:val="NoSpacing"/>
      </w:pPr>
      <w:r>
        <w:rPr>
          <w:rFonts w:ascii="Courier New" w:hAnsi="Courier New"/>
          <w:sz w:val="18"/>
        </w:rPr>
        <w:t xml:space="preserve">        +healthCheck(): Promise&lt;HealthStatus&gt;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ReferenceDataClient {</w:t>
      </w:r>
    </w:p>
    <w:p>
      <w:pPr>
        <w:pStyle w:val="NoSpacing"/>
      </w:pPr>
      <w:r>
        <w:rPr>
          <w:rFonts w:ascii="Courier New" w:hAnsi="Courier New"/>
          <w:sz w:val="18"/>
        </w:rPr>
        <w:t xml:space="preserve">        +lookupAuthMethod(request): Promise&lt;AuthMethodResponse&gt;</w:t>
      </w:r>
    </w:p>
    <w:p>
      <w:pPr>
        <w:pStyle w:val="NoSpacing"/>
      </w:pPr>
      <w:r>
        <w:rPr>
          <w:rFonts w:ascii="Courier New" w:hAnsi="Courier New"/>
          <w:sz w:val="18"/>
        </w:rPr>
        <w:t xml:space="preserve">        +healthCheck(): Promise&lt;HealthStatus&gt;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ValidationClient {</w:t>
      </w:r>
    </w:p>
    <w:p>
      <w:pPr>
        <w:pStyle w:val="NoSpacing"/>
      </w:pPr>
      <w:r>
        <w:rPr>
          <w:rFonts w:ascii="Courier New" w:hAnsi="Courier New"/>
          <w:sz w:val="18"/>
        </w:rPr>
        <w:t xml:space="preserve">        -client: grpc.Client</w:t>
      </w:r>
    </w:p>
    <w:p>
      <w:pPr>
        <w:pStyle w:val="NoSpacing"/>
      </w:pPr>
      <w:r>
        <w:rPr>
          <w:rFonts w:ascii="Courier New" w:hAnsi="Courier New"/>
          <w:sz w:val="18"/>
        </w:rPr>
        <w:t xml:space="preserve">        +validateEnrichedMessage(request): Promise&lt;ValidationResponse&gt;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KafkaClient {</w:t>
      </w:r>
    </w:p>
    <w:p>
      <w:pPr>
        <w:pStyle w:val="NoSpacing"/>
      </w:pPr>
      <w:r>
        <w:rPr>
          <w:rFonts w:ascii="Courier New" w:hAnsi="Courier New"/>
          <w:sz w:val="18"/>
        </w:rPr>
        <w:t xml:space="preserve">        -producer: Producer</w:t>
      </w:r>
    </w:p>
    <w:p>
      <w:pPr>
        <w:pStyle w:val="NoSpacing"/>
      </w:pPr>
      <w:r>
        <w:rPr>
          <w:rFonts w:ascii="Courier New" w:hAnsi="Courier New"/>
          <w:sz w:val="18"/>
        </w:rPr>
        <w:t xml:space="preserve">        +publishEnrichedMessage(message): Promise&lt;boolean&gt;</w:t>
      </w:r>
    </w:p>
    <w:p>
      <w:pPr>
        <w:pStyle w:val="NoSpacing"/>
      </w:pPr>
      <w:r>
        <w:rPr>
          <w:rFonts w:ascii="Courier New" w:hAnsi="Courier New"/>
          <w:sz w:val="18"/>
        </w:rPr>
        <w:t xml:space="preserve">        +connect(): Promise&lt;void&gt;</w:t>
      </w:r>
    </w:p>
    <w:p>
      <w:pPr>
        <w:pStyle w:val="NoSpacing"/>
      </w:pPr>
      <w:r>
        <w:rPr>
          <w:rFonts w:ascii="Courier New" w:hAnsi="Courier New"/>
          <w:sz w:val="18"/>
        </w:rPr>
        <w:t xml:space="preserve">        +disconnect(): Promise&lt;void&gt;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InwdProcessorService --&gt; AccountLookupClient</w:t>
      </w:r>
    </w:p>
    <w:p>
      <w:pPr>
        <w:pStyle w:val="NoSpacing"/>
      </w:pPr>
      <w:r>
        <w:rPr>
          <w:rFonts w:ascii="Courier New" w:hAnsi="Courier New"/>
          <w:sz w:val="18"/>
        </w:rPr>
        <w:t xml:space="preserve">    InwdProcessorService --&gt; ReferenceDataClient</w:t>
      </w:r>
    </w:p>
    <w:p>
      <w:pPr>
        <w:pStyle w:val="NoSpacing"/>
      </w:pPr>
      <w:r>
        <w:rPr>
          <w:rFonts w:ascii="Courier New" w:hAnsi="Courier New"/>
          <w:sz w:val="18"/>
        </w:rPr>
        <w:t xml:space="preserve">    InwdProcessorService --&gt; ValidationClient</w:t>
      </w:r>
    </w:p>
    <w:p>
      <w:pPr>
        <w:pStyle w:val="NoSpacing"/>
      </w:pPr>
      <w:r>
        <w:rPr>
          <w:rFonts w:ascii="Courier New" w:hAnsi="Courier New"/>
          <w:sz w:val="18"/>
        </w:rPr>
        <w:t xml:space="preserve">    InwdProcessorService --&gt; KafkaClient</w:t>
      </w:r>
    </w:p>
    <w:p>
      <w:pPr>
        <w:pStyle w:val="NoSpacing"/>
      </w:pPr>
      <w:r>
        <w:rPr>
          <w:rFonts w:ascii="Courier New" w:hAnsi="Courier New"/>
          <w:sz w:val="18"/>
        </w:rPr>
        <w:t xml:space="preserve">    InwdProcessorHandler --&gt; InwdProcessorService</w:t>
      </w:r>
    </w:p>
    <w:p>
      <w:r>
        <w:t>__________________________________________________</w:t>
      </w:r>
    </w:p>
    <w:p>
      <w:pPr>
        <w:pStyle w:val="SectionHeading"/>
      </w:pPr>
      <w:r>
        <w:t>Request and Response Formats</w:t>
      </w:r>
    </w:p>
    <w:p>
      <w:pPr>
        <w:pStyle w:val="SubsectionHeading"/>
      </w:pPr>
      <w:r>
        <w:t>gRPC Service Definition</w:t>
      </w:r>
    </w:p>
    <w:p>
      <w:pPr>
        <w:pStyle w:val="NoSpacing"/>
      </w:pPr>
      <w:r>
        <w:rPr>
          <w:rFonts w:ascii="Courier New" w:hAnsi="Courier New"/>
          <w:sz w:val="18"/>
        </w:rPr>
        <w:t>syntax = "proto3";</w:t>
      </w:r>
    </w:p>
    <w:p>
      <w:pPr>
        <w:pStyle w:val="NoSpacing"/>
      </w:pPr>
      <w:r>
        <w:rPr>
          <w:rFonts w:ascii="Courier New" w:hAnsi="Courier New"/>
          <w:sz w:val="18"/>
        </w:rPr>
      </w:r>
    </w:p>
    <w:p>
      <w:pPr>
        <w:pStyle w:val="NoSpacing"/>
      </w:pPr>
      <w:r>
        <w:rPr>
          <w:rFonts w:ascii="Courier New" w:hAnsi="Courier New"/>
          <w:sz w:val="18"/>
        </w:rPr>
        <w:t>package gpp.g3.inwdprocessor;</w:t>
      </w:r>
    </w:p>
    <w:p>
      <w:pPr>
        <w:pStyle w:val="NoSpacing"/>
      </w:pPr>
      <w:r>
        <w:rPr>
          <w:rFonts w:ascii="Courier New" w:hAnsi="Courier New"/>
          <w:sz w:val="18"/>
        </w:rPr>
      </w:r>
    </w:p>
    <w:p>
      <w:pPr>
        <w:pStyle w:val="NoSpacing"/>
      </w:pPr>
      <w:r>
        <w:rPr>
          <w:rFonts w:ascii="Courier New" w:hAnsi="Courier New"/>
          <w:sz w:val="18"/>
        </w:rPr>
        <w:t>service InwdProcessorService {</w:t>
      </w:r>
    </w:p>
    <w:p>
      <w:pPr>
        <w:pStyle w:val="NoSpacing"/>
      </w:pPr>
      <w:r>
        <w:rPr>
          <w:rFonts w:ascii="Courier New" w:hAnsi="Courier New"/>
          <w:sz w:val="18"/>
        </w:rPr>
        <w:t xml:space="preserve">  rpc ProcessMessage(ProcessorRequest) returns (ProcessorResponse);</w:t>
      </w:r>
    </w:p>
    <w:p>
      <w:pPr>
        <w:pStyle w:val="NoSpacing"/>
      </w:pPr>
      <w:r>
        <w:rPr>
          <w:rFonts w:ascii="Courier New" w:hAnsi="Courier New"/>
          <w:sz w:val="18"/>
        </w:rPr>
        <w:t xml:space="preserve">  rpc HealthCheck(HealthCheckRequest) returns (HealthCheckResponse);</w:t>
      </w:r>
    </w:p>
    <w:p>
      <w:pPr>
        <w:pStyle w:val="NoSpacing"/>
      </w:pPr>
      <w:r>
        <w:rPr>
          <w:rFonts w:ascii="Courier New" w:hAnsi="Courier New"/>
          <w:sz w:val="18"/>
        </w:rPr>
        <w:t>}</w:t>
      </w:r>
    </w:p>
    <w:p>
      <w:pPr>
        <w:pStyle w:val="SubsectionHeading"/>
      </w:pPr>
      <w:r>
        <w:t>ProcessorRequest</w:t>
      </w:r>
    </w:p>
    <w:p>
      <w:pPr>
        <w:pStyle w:val="NoSpacing"/>
      </w:pPr>
      <w:r>
        <w:rPr>
          <w:rFonts w:ascii="Courier New" w:hAnsi="Courier New"/>
          <w:sz w:val="18"/>
        </w:rPr>
        <w:t>message ProcessorRequest {</w:t>
      </w:r>
    </w:p>
    <w:p>
      <w:pPr>
        <w:pStyle w:val="NoSpacing"/>
      </w:pPr>
      <w:r>
        <w:rPr>
          <w:rFonts w:ascii="Courier New" w:hAnsi="Courier New"/>
          <w:sz w:val="18"/>
        </w:rPr>
        <w:t xml:space="preserve">  string message_id = 1;          // UUID from request handler</w:t>
      </w:r>
    </w:p>
    <w:p>
      <w:pPr>
        <w:pStyle w:val="NoSpacing"/>
      </w:pPr>
      <w:r>
        <w:rPr>
          <w:rFonts w:ascii="Courier New" w:hAnsi="Courier New"/>
          <w:sz w:val="18"/>
        </w:rPr>
        <w:t xml:space="preserve">  string puid = 2;                // G3I identifier</w:t>
      </w:r>
    </w:p>
    <w:p>
      <w:pPr>
        <w:pStyle w:val="NoSpacing"/>
      </w:pPr>
      <w:r>
        <w:rPr>
          <w:rFonts w:ascii="Courier New" w:hAnsi="Courier New"/>
          <w:sz w:val="18"/>
        </w:rPr>
        <w:t xml:space="preserve">  string message_type = 3;        // PACS008, PACS007, PACS003, CAMT053, etc.</w:t>
      </w:r>
    </w:p>
    <w:p>
      <w:pPr>
        <w:pStyle w:val="NoSpacing"/>
      </w:pPr>
      <w:r>
        <w:rPr>
          <w:rFonts w:ascii="Courier New" w:hAnsi="Courier New"/>
          <w:sz w:val="18"/>
        </w:rPr>
        <w:t xml:space="preserve">  string xml_payload = 4;         // The validated XML payload</w:t>
      </w:r>
    </w:p>
    <w:p>
      <w:pPr>
        <w:pStyle w:val="NoSpacing"/>
      </w:pPr>
      <w:r>
        <w:rPr>
          <w:rFonts w:ascii="Courier New" w:hAnsi="Courier New"/>
          <w:sz w:val="18"/>
        </w:rPr>
        <w:t xml:space="preserve">  map&lt;string, string&gt; metadata = 5; // Additional context data (market info)</w:t>
      </w:r>
    </w:p>
    <w:p>
      <w:pPr>
        <w:pStyle w:val="NoSpacing"/>
      </w:pPr>
      <w:r>
        <w:rPr>
          <w:rFonts w:ascii="Courier New" w:hAnsi="Courier New"/>
          <w:sz w:val="18"/>
        </w:rPr>
        <w:t xml:space="preserve">  int64 timestamp = 6;            // Original processing timestamp</w:t>
      </w:r>
    </w:p>
    <w:p>
      <w:pPr>
        <w:pStyle w:val="NoSpacing"/>
      </w:pPr>
      <w:r>
        <w:rPr>
          <w:rFonts w:ascii="Courier New" w:hAnsi="Courier New"/>
          <w:sz w:val="18"/>
        </w:rPr>
        <w:t>}</w:t>
      </w:r>
    </w:p>
    <w:p>
      <w:pPr>
        <w:pStyle w:val="SubsectionHeading"/>
      </w:pPr>
      <w:r>
        <w:t>ProcessorResponse</w:t>
      </w:r>
    </w:p>
    <w:p>
      <w:pPr>
        <w:pStyle w:val="NoSpacing"/>
      </w:pPr>
      <w:r>
        <w:rPr>
          <w:rFonts w:ascii="Courier New" w:hAnsi="Courier New"/>
          <w:sz w:val="18"/>
        </w:rPr>
        <w:t>message ProcessorResponse {</w:t>
      </w:r>
    </w:p>
    <w:p>
      <w:pPr>
        <w:pStyle w:val="NoSpacing"/>
      </w:pPr>
      <w:r>
        <w:rPr>
          <w:rFonts w:ascii="Courier New" w:hAnsi="Courier New"/>
          <w:sz w:val="18"/>
        </w:rPr>
        <w:t xml:space="preserve">  string message_id = 1;               // Echo back the UUID</w:t>
      </w:r>
    </w:p>
    <w:p>
      <w:pPr>
        <w:pStyle w:val="NoSpacing"/>
      </w:pPr>
      <w:r>
        <w:rPr>
          <w:rFonts w:ascii="Courier New" w:hAnsi="Courier New"/>
          <w:sz w:val="18"/>
        </w:rPr>
        <w:t xml:space="preserve">  string puid = 2;                     // Echo back the G3I identifier</w:t>
      </w:r>
    </w:p>
    <w:p>
      <w:pPr>
        <w:pStyle w:val="NoSpacing"/>
      </w:pPr>
      <w:r>
        <w:rPr>
          <w:rFonts w:ascii="Courier New" w:hAnsi="Courier New"/>
          <w:sz w:val="18"/>
        </w:rPr>
        <w:t xml:space="preserve">  bool success = 3;                    // Whether processing was successful</w:t>
      </w:r>
    </w:p>
    <w:p>
      <w:pPr>
        <w:pStyle w:val="NoSpacing"/>
      </w:pPr>
      <w:r>
        <w:rPr>
          <w:rFonts w:ascii="Courier New" w:hAnsi="Courier New"/>
          <w:sz w:val="18"/>
        </w:rPr>
        <w:t xml:space="preserve">  string enriched_payload = 4;         // The enriched XML payload</w:t>
      </w:r>
    </w:p>
    <w:p>
      <w:pPr>
        <w:pStyle w:val="NoSpacing"/>
      </w:pPr>
      <w:r>
        <w:rPr>
          <w:rFonts w:ascii="Courier New" w:hAnsi="Courier New"/>
          <w:sz w:val="18"/>
        </w:rPr>
        <w:t xml:space="preserve">  string error_message = 5;            // Error details if success = false</w:t>
      </w:r>
    </w:p>
    <w:p>
      <w:pPr>
        <w:pStyle w:val="NoSpacing"/>
      </w:pPr>
      <w:r>
        <w:rPr>
          <w:rFonts w:ascii="Courier New" w:hAnsi="Courier New"/>
          <w:sz w:val="18"/>
        </w:rPr>
        <w:t xml:space="preserve">  ProcessorData enrichment_data = 6;   // Enrichment data from account lookup</w:t>
      </w:r>
    </w:p>
    <w:p>
      <w:pPr>
        <w:pStyle w:val="NoSpacing"/>
      </w:pPr>
      <w:r>
        <w:rPr>
          <w:rFonts w:ascii="Courier New" w:hAnsi="Courier New"/>
          <w:sz w:val="18"/>
        </w:rPr>
        <w:t xml:space="preserve">  int64 processed_at = 7;              // When processing completed</w:t>
      </w:r>
    </w:p>
    <w:p>
      <w:pPr>
        <w:pStyle w:val="NoSpacing"/>
      </w:pPr>
      <w:r>
        <w:rPr>
          <w:rFonts w:ascii="Courier New" w:hAnsi="Courier New"/>
          <w:sz w:val="18"/>
        </w:rPr>
        <w:t xml:space="preserve">  string next_service = 8;             // Next service in pipeline</w:t>
      </w:r>
    </w:p>
    <w:p>
      <w:pPr>
        <w:pStyle w:val="NoSpacing"/>
      </w:pPr>
      <w:r>
        <w:rPr>
          <w:rFonts w:ascii="Courier New" w:hAnsi="Courier New"/>
          <w:sz w:val="18"/>
        </w:rPr>
        <w:t>}</w:t>
      </w:r>
    </w:p>
    <w:p>
      <w:pPr>
        <w:pStyle w:val="SubsectionHeading"/>
      </w:pPr>
      <w:r>
        <w:t>ProcessorData (Enrichment Data)</w:t>
      </w:r>
    </w:p>
    <w:p>
      <w:pPr>
        <w:pStyle w:val="NoSpacing"/>
      </w:pPr>
      <w:r>
        <w:rPr>
          <w:rFonts w:ascii="Courier New" w:hAnsi="Courier New"/>
          <w:sz w:val="18"/>
        </w:rPr>
        <w:t>message ProcessorData {</w:t>
      </w:r>
    </w:p>
    <w:p>
      <w:pPr>
        <w:pStyle w:val="NoSpacing"/>
      </w:pPr>
      <w:r>
        <w:rPr>
          <w:rFonts w:ascii="Courier New" w:hAnsi="Courier New"/>
          <w:sz w:val="18"/>
        </w:rPr>
        <w:t xml:space="preserve">  string received_acct_id = 1;         // Original CdtrAcct ID</w:t>
      </w:r>
    </w:p>
    <w:p>
      <w:pPr>
        <w:pStyle w:val="NoSpacing"/>
      </w:pPr>
      <w:r>
        <w:rPr>
          <w:rFonts w:ascii="Courier New" w:hAnsi="Courier New"/>
          <w:sz w:val="18"/>
        </w:rPr>
        <w:t xml:space="preserve">  int32 lookup_status_code = 2;        // 200 for success</w:t>
      </w:r>
    </w:p>
    <w:p>
      <w:pPr>
        <w:pStyle w:val="NoSpacing"/>
      </w:pPr>
      <w:r>
        <w:rPr>
          <w:rFonts w:ascii="Courier New" w:hAnsi="Courier New"/>
          <w:sz w:val="18"/>
        </w:rPr>
        <w:t xml:space="preserve">  string lookup_status_desc = 3;       // Success description</w:t>
      </w:r>
    </w:p>
    <w:p>
      <w:pPr>
        <w:pStyle w:val="NoSpacing"/>
      </w:pPr>
      <w:r>
        <w:rPr>
          <w:rFonts w:ascii="Courier New" w:hAnsi="Courier New"/>
          <w:sz w:val="18"/>
        </w:rPr>
        <w:t xml:space="preserve">  string normalized_acct_id = 4;       // Normalized account ID</w:t>
      </w:r>
    </w:p>
    <w:p>
      <w:pPr>
        <w:pStyle w:val="NoSpacing"/>
      </w:pPr>
      <w:r>
        <w:rPr>
          <w:rFonts w:ascii="Courier New" w:hAnsi="Courier New"/>
          <w:sz w:val="18"/>
        </w:rPr>
        <w:t xml:space="preserve">  string matched_acct_id = 5;          // Matched account ID</w:t>
      </w:r>
    </w:p>
    <w:p>
      <w:pPr>
        <w:pStyle w:val="NoSpacing"/>
      </w:pPr>
      <w:r>
        <w:rPr>
          <w:rFonts w:ascii="Courier New" w:hAnsi="Courier New"/>
          <w:sz w:val="18"/>
        </w:rPr>
        <w:t xml:space="preserve">  string partial_match = 6;            // Y or N</w:t>
      </w:r>
    </w:p>
    <w:p>
      <w:pPr>
        <w:pStyle w:val="NoSpacing"/>
      </w:pPr>
      <w:r>
        <w:rPr>
          <w:rFonts w:ascii="Courier New" w:hAnsi="Courier New"/>
          <w:sz w:val="18"/>
        </w:rPr>
        <w:t xml:space="preserve">  string is_physical = 7;              // Y or N</w:t>
      </w:r>
    </w:p>
    <w:p>
      <w:pPr>
        <w:pStyle w:val="NoSpacing"/>
      </w:pPr>
      <w:r>
        <w:rPr>
          <w:rFonts w:ascii="Courier New" w:hAnsi="Courier New"/>
          <w:sz w:val="18"/>
        </w:rPr>
        <w:t xml:space="preserve">  PhysicalAccountInfo physical_acct_info = 8; // Complex account information</w:t>
      </w:r>
    </w:p>
    <w:p>
      <w:pPr>
        <w:pStyle w:val="NoSpacing"/>
      </w:pPr>
      <w:r>
        <w:rPr>
          <w:rFonts w:ascii="Courier New" w:hAnsi="Courier New"/>
          <w:sz w:val="18"/>
        </w:rPr>
        <w:t xml:space="preserve">  string auth_method = 9;              // Authentication method</w:t>
      </w:r>
    </w:p>
    <w:p>
      <w:pPr>
        <w:pStyle w:val="NoSpacing"/>
      </w:pPr>
      <w:r>
        <w:rPr>
          <w:rFonts w:ascii="Courier New" w:hAnsi="Courier New"/>
          <w:sz w:val="18"/>
        </w:rPr>
        <w:t>}</w:t>
      </w:r>
    </w:p>
    <w:p>
      <w:pPr>
        <w:pStyle w:val="SubsectionHeading"/>
      </w:pPr>
      <w:r>
        <w:t>PhysicalAccountInfo</w:t>
      </w:r>
    </w:p>
    <w:p>
      <w:pPr>
        <w:pStyle w:val="NoSpacing"/>
      </w:pPr>
      <w:r>
        <w:rPr>
          <w:rFonts w:ascii="Courier New" w:hAnsi="Courier New"/>
          <w:sz w:val="18"/>
        </w:rPr>
        <w:t>message PhysicalAccountInfo {</w:t>
      </w:r>
    </w:p>
    <w:p>
      <w:pPr>
        <w:pStyle w:val="NoSpacing"/>
      </w:pPr>
      <w:r>
        <w:rPr>
          <w:rFonts w:ascii="Courier New" w:hAnsi="Courier New"/>
          <w:sz w:val="18"/>
        </w:rPr>
        <w:t xml:space="preserve">  string acct_id = 1;                  // Account ID</w:t>
      </w:r>
    </w:p>
    <w:p>
      <w:pPr>
        <w:pStyle w:val="NoSpacing"/>
      </w:pPr>
      <w:r>
        <w:rPr>
          <w:rFonts w:ascii="Courier New" w:hAnsi="Courier New"/>
          <w:sz w:val="18"/>
        </w:rPr>
        <w:t xml:space="preserve">  string acct_sys = 2;                 // Account system (MDZ, VAM, MEPS, etc.)</w:t>
      </w:r>
    </w:p>
    <w:p>
      <w:pPr>
        <w:pStyle w:val="NoSpacing"/>
      </w:pPr>
      <w:r>
        <w:rPr>
          <w:rFonts w:ascii="Courier New" w:hAnsi="Courier New"/>
          <w:sz w:val="18"/>
        </w:rPr>
        <w:t xml:space="preserve">  string acct_group = 3;               // Account group (varies by market)</w:t>
      </w:r>
    </w:p>
    <w:p>
      <w:pPr>
        <w:pStyle w:val="NoSpacing"/>
      </w:pPr>
      <w:r>
        <w:rPr>
          <w:rFonts w:ascii="Courier New" w:hAnsi="Courier New"/>
          <w:sz w:val="18"/>
        </w:rPr>
        <w:t xml:space="preserve">  string country = 4;                  // Country code (SG, MY, TH, etc.)</w:t>
      </w:r>
    </w:p>
    <w:p>
      <w:pPr>
        <w:pStyle w:val="NoSpacing"/>
      </w:pPr>
      <w:r>
        <w:rPr>
          <w:rFonts w:ascii="Courier New" w:hAnsi="Courier New"/>
          <w:sz w:val="18"/>
        </w:rPr>
        <w:t xml:space="preserve">  string branch_id = 5;                // Branch ID (nullable)</w:t>
      </w:r>
    </w:p>
    <w:p>
      <w:pPr>
        <w:pStyle w:val="NoSpacing"/>
      </w:pPr>
      <w:r>
        <w:rPr>
          <w:rFonts w:ascii="Courier New" w:hAnsi="Courier New"/>
          <w:sz w:val="18"/>
        </w:rPr>
        <w:t xml:space="preserve">  AccountAttributes acct_attributes = 6;</w:t>
      </w:r>
    </w:p>
    <w:p>
      <w:pPr>
        <w:pStyle w:val="NoSpacing"/>
      </w:pPr>
      <w:r>
        <w:rPr>
          <w:rFonts w:ascii="Courier New" w:hAnsi="Courier New"/>
          <w:sz w:val="18"/>
        </w:rPr>
        <w:t xml:space="preserve">  AccountOpsAttributes acct_ops_attributes = 7;</w:t>
      </w:r>
    </w:p>
    <w:p>
      <w:pPr>
        <w:pStyle w:val="NoSpacing"/>
      </w:pPr>
      <w:r>
        <w:rPr>
          <w:rFonts w:ascii="Courier New" w:hAnsi="Courier New"/>
          <w:sz w:val="18"/>
        </w:rPr>
        <w:t xml:space="preserve">  string bicfi = 8;                    // Bank identifier (market-specific)</w:t>
      </w:r>
    </w:p>
    <w:p>
      <w:pPr>
        <w:pStyle w:val="NoSpacing"/>
      </w:pPr>
      <w:r>
        <w:rPr>
          <w:rFonts w:ascii="Courier New" w:hAnsi="Courier New"/>
          <w:sz w:val="18"/>
        </w:rPr>
        <w:t xml:space="preserve">  string currency_code = 9;            // Currency code (SGD, MYR, THB, USD, EUR)</w:t>
      </w:r>
    </w:p>
    <w:p>
      <w:pPr>
        <w:pStyle w:val="NoSpacing"/>
      </w:pPr>
      <w:r>
        <w:rPr>
          <w:rFonts w:ascii="Courier New" w:hAnsi="Courier New"/>
          <w:sz w:val="18"/>
        </w:rPr>
        <w:t>}</w:t>
      </w:r>
    </w:p>
    <w:p>
      <w:r>
        <w:t>__________________________________________________</w:t>
      </w:r>
    </w:p>
    <w:p>
      <w:pPr>
        <w:pStyle w:val="SectionHeading"/>
      </w:pPr>
      <w:r>
        <w:t>Business Logic and Routing Rules</w:t>
      </w:r>
    </w:p>
    <w:p>
      <w:pPr>
        <w:pStyle w:val="SubsectionHeading"/>
      </w:pPr>
      <w:r>
        <w:t>Message Type Routing</w:t>
      </w:r>
    </w:p>
    <w:p>
      <w:r>
        <w:t>| Message Type | Routing Decision | Destination |</w:t>
      </w:r>
    </w:p>
    <w:p>
      <w:r>
        <w:t>|--------------|------------------|-------------|</w:t>
      </w:r>
    </w:p>
    <w:p>
      <w:r>
        <w:rPr>
          <w:b/>
        </w:rPr>
        <w:t>| PACS.003 | VALIDATION_SERVICE | fast-ddi-validation-service → Kafka |</w:t>
      </w:r>
    </w:p>
    <w:p>
      <w:r>
        <w:rPr>
          <w:b/>
        </w:rPr>
        <w:t>| PACS.008 | DIRECT_KAFKA | Direct to enriched-messages topic |</w:t>
      </w:r>
    </w:p>
    <w:p>
      <w:r>
        <w:rPr>
          <w:b/>
        </w:rPr>
        <w:t>| PACS.007 | DIRECT_KAFKA | Direct to enriched-messages topic |</w:t>
      </w:r>
    </w:p>
    <w:p>
      <w:r>
        <w:rPr>
          <w:b/>
        </w:rPr>
        <w:t>| Default | VALIDATION_SERVICE | fast-ddi-validation-service → Kafka |</w:t>
      </w:r>
    </w:p>
    <w:p>
      <w:pPr>
        <w:pStyle w:val="SubsectionHeading"/>
      </w:pPr>
      <w:r>
        <w:t>Account System Detection</w:t>
      </w:r>
    </w:p>
    <w:p>
      <w:pPr>
        <w:pStyle w:val="NoSpacing"/>
      </w:pPr>
      <w:r>
        <w:rPr>
          <w:rFonts w:ascii="Courier New" w:hAnsi="Courier New"/>
          <w:sz w:val="18"/>
        </w:rPr>
        <w:t>// Account System Logic (via Account Lookup Service)</w:t>
      </w:r>
    </w:p>
    <w:p>
      <w:pPr>
        <w:pStyle w:val="NoSpacing"/>
      </w:pPr>
      <w:r>
        <w:rPr>
          <w:rFonts w:ascii="Courier New" w:hAnsi="Courier New"/>
          <w:sz w:val="18"/>
        </w:rPr>
        <w:t>determineAccountSystem(accountId: string): string {</w:t>
      </w:r>
    </w:p>
    <w:p>
      <w:pPr>
        <w:pStyle w:val="NoSpacing"/>
      </w:pPr>
      <w:r>
        <w:rPr>
          <w:rFonts w:ascii="Courier New" w:hAnsi="Courier New"/>
          <w:sz w:val="18"/>
        </w:rPr>
        <w:t xml:space="preserve">  // VAM accounts: accounts starting with 999 or containing VAM</w:t>
      </w:r>
    </w:p>
    <w:p>
      <w:pPr>
        <w:pStyle w:val="NoSpacing"/>
      </w:pPr>
      <w:r>
        <w:rPr>
          <w:rFonts w:ascii="Courier New" w:hAnsi="Courier New"/>
          <w:sz w:val="18"/>
        </w:rPr>
        <w:t xml:space="preserve">  if (accountId.startsWith('999') || accountId.includes('VAM')) {</w:t>
      </w:r>
    </w:p>
    <w:p>
      <w:pPr>
        <w:pStyle w:val="NoSpacing"/>
      </w:pPr>
      <w:r>
        <w:rPr>
          <w:rFonts w:ascii="Courier New" w:hAnsi="Courier New"/>
          <w:sz w:val="18"/>
        </w:rPr>
        <w:t xml:space="preserve">    return 'VAM';</w:t>
      </w:r>
    </w:p>
    <w:p>
      <w:pPr>
        <w:pStyle w:val="NoSpacing"/>
      </w:pPr>
      <w:r>
        <w:rPr>
          <w:rFonts w:ascii="Courier New" w:hAnsi="Courier New"/>
          <w:sz w:val="18"/>
        </w:rPr>
        <w:t xml:space="preserve">  }</w:t>
      </w:r>
    </w:p>
    <w:p>
      <w:pPr>
        <w:pStyle w:val="NoSpacing"/>
      </w:pPr>
      <w:r>
        <w:rPr>
          <w:rFonts w:ascii="Courier New" w:hAnsi="Courier New"/>
          <w:sz w:val="18"/>
        </w:rPr>
        <w:t xml:space="preserve">  // All other accounts use MDZ</w:t>
      </w:r>
    </w:p>
    <w:p>
      <w:pPr>
        <w:pStyle w:val="NoSpacing"/>
      </w:pPr>
      <w:r>
        <w:rPr>
          <w:rFonts w:ascii="Courier New" w:hAnsi="Courier New"/>
          <w:sz w:val="18"/>
        </w:rPr>
        <w:t xml:space="preserve">  return 'MDZ';</w:t>
      </w:r>
    </w:p>
    <w:p>
      <w:pPr>
        <w:pStyle w:val="NoSpacing"/>
      </w:pPr>
      <w:r>
        <w:rPr>
          <w:rFonts w:ascii="Courier New" w:hAnsi="Courier New"/>
          <w:sz w:val="18"/>
        </w:rPr>
        <w:t>}</w:t>
      </w:r>
    </w:p>
    <w:p>
      <w:pPr>
        <w:pStyle w:val="SubsectionHeading"/>
      </w:pPr>
      <w:r>
        <w:t>Authentication Method Rules</w:t>
      </w:r>
    </w:p>
    <w:p>
      <w:pPr>
        <w:pStyle w:val="NoSpacing"/>
      </w:pPr>
      <w:r>
        <w:rPr>
          <w:rFonts w:ascii="Courier New" w:hAnsi="Courier New"/>
          <w:sz w:val="18"/>
        </w:rPr>
        <w:t>// Authentication Method Logic (via Reference Data Service)</w:t>
      </w:r>
    </w:p>
    <w:p>
      <w:pPr>
        <w:pStyle w:val="NoSpacing"/>
      </w:pPr>
      <w:r>
        <w:rPr>
          <w:rFonts w:ascii="Courier New" w:hAnsi="Courier New"/>
          <w:sz w:val="18"/>
        </w:rPr>
        <w:t>determineAuthMethod(accountId: string): string {</w:t>
      </w:r>
    </w:p>
    <w:p>
      <w:pPr>
        <w:pStyle w:val="NoSpacing"/>
      </w:pPr>
      <w:r>
        <w:rPr>
          <w:rFonts w:ascii="Courier New" w:hAnsi="Courier New"/>
          <w:sz w:val="18"/>
        </w:rPr>
        <w:t xml:space="preserve">  if (accountId.startsWith('999') || accountId.startsWith('VAM')) {</w:t>
      </w:r>
    </w:p>
    <w:p>
      <w:pPr>
        <w:pStyle w:val="NoSpacing"/>
      </w:pPr>
      <w:r>
        <w:rPr>
          <w:rFonts w:ascii="Courier New" w:hAnsi="Courier New"/>
          <w:sz w:val="18"/>
        </w:rPr>
        <w:t xml:space="preserve">    return 'GROUPLIMIT';  // VAM accounts require group limits</w:t>
      </w:r>
    </w:p>
    <w:p>
      <w:pPr>
        <w:pStyle w:val="NoSpacing"/>
      </w:pPr>
      <w:r>
        <w:rPr>
          <w:rFonts w:ascii="Courier New" w:hAnsi="Courier New"/>
          <w:sz w:val="18"/>
        </w:rPr>
        <w:t xml:space="preserve">  }</w:t>
      </w:r>
    </w:p>
    <w:p>
      <w:pPr>
        <w:pStyle w:val="NoSpacing"/>
      </w:pPr>
      <w:r>
        <w:rPr>
          <w:rFonts w:ascii="Courier New" w:hAnsi="Courier New"/>
          <w:sz w:val="18"/>
        </w:rPr>
        <w:t xml:space="preserve">  if (accountId.startsWith('888') || accountId.includes('CORP')) {</w:t>
      </w:r>
    </w:p>
    <w:p>
      <w:pPr>
        <w:pStyle w:val="NoSpacing"/>
      </w:pPr>
      <w:r>
        <w:rPr>
          <w:rFonts w:ascii="Courier New" w:hAnsi="Courier New"/>
          <w:sz w:val="18"/>
        </w:rPr>
        <w:t xml:space="preserve">    return 'AFPTHENLIMIT'; // Corporate accounts</w:t>
      </w:r>
    </w:p>
    <w:p>
      <w:pPr>
        <w:pStyle w:val="NoSpacing"/>
      </w:pPr>
      <w:r>
        <w:rPr>
          <w:rFonts w:ascii="Courier New" w:hAnsi="Courier New"/>
          <w:sz w:val="18"/>
        </w:rPr>
        <w:t xml:space="preserve">  }</w:t>
      </w:r>
    </w:p>
    <w:p>
      <w:pPr>
        <w:pStyle w:val="NoSpacing"/>
      </w:pPr>
      <w:r>
        <w:rPr>
          <w:rFonts w:ascii="Courier New" w:hAnsi="Courier New"/>
          <w:sz w:val="18"/>
        </w:rPr>
        <w:t xml:space="preserve">  if (accountId.startsWith('777') || accountId.includes('PRIV')) {</w:t>
      </w:r>
    </w:p>
    <w:p>
      <w:pPr>
        <w:pStyle w:val="NoSpacing"/>
      </w:pPr>
      <w:r>
        <w:rPr>
          <w:rFonts w:ascii="Courier New" w:hAnsi="Courier New"/>
          <w:sz w:val="18"/>
        </w:rPr>
        <w:t xml:space="preserve">    return 'AFPONLY';      // Private accounts</w:t>
      </w:r>
    </w:p>
    <w:p>
      <w:pPr>
        <w:pStyle w:val="NoSpacing"/>
      </w:pPr>
      <w:r>
        <w:rPr>
          <w:rFonts w:ascii="Courier New" w:hAnsi="Courier New"/>
          <w:sz w:val="18"/>
        </w:rPr>
        <w:t xml:space="preserve">  }</w:t>
      </w:r>
    </w:p>
    <w:p>
      <w:pPr>
        <w:pStyle w:val="NoSpacing"/>
      </w:pPr>
      <w:r>
        <w:rPr>
          <w:rFonts w:ascii="Courier New" w:hAnsi="Courier New"/>
          <w:sz w:val="18"/>
        </w:rPr>
        <w:t xml:space="preserve">  return 'AFPONLY';        // Default</w:t>
      </w:r>
    </w:p>
    <w:p>
      <w:pPr>
        <w:pStyle w:val="NoSpacing"/>
      </w:pPr>
      <w:r>
        <w:rPr>
          <w:rFonts w:ascii="Courier New" w:hAnsi="Courier New"/>
          <w:sz w:val="18"/>
        </w:rPr>
        <w:t>}</w:t>
      </w:r>
    </w:p>
    <w:p>
      <w:r>
        <w:t>__________________________________________________</w:t>
      </w:r>
    </w:p>
    <w:p>
      <w:pPr>
        <w:pStyle w:val="SectionHeading"/>
      </w:pPr>
      <w:r>
        <w:t>Enrichment Data Structure</w:t>
      </w:r>
    </w:p>
    <w:p>
      <w:pPr>
        <w:pStyle w:val="SubsectionHeading"/>
      </w:pPr>
      <w:r>
        <w:t>Complete Enrichment Response</w:t>
      </w:r>
    </w:p>
    <w:p>
      <w:pPr>
        <w:pStyle w:val="NoSpacing"/>
      </w:pPr>
      <w:r>
        <w:rPr>
          <w:rFonts w:ascii="Courier New" w:hAnsi="Courier New"/>
          <w:sz w:val="18"/>
        </w:rPr>
        <w:t>{</w:t>
      </w:r>
    </w:p>
    <w:p>
      <w:pPr>
        <w:pStyle w:val="NoSpacing"/>
      </w:pPr>
      <w:r>
        <w:rPr>
          <w:rFonts w:ascii="Courier New" w:hAnsi="Courier New"/>
          <w:sz w:val="18"/>
        </w:rPr>
        <w:t xml:space="preserve">  "receivedAcctId": "999888777666",</w:t>
      </w:r>
    </w:p>
    <w:p>
      <w:pPr>
        <w:pStyle w:val="NoSpacing"/>
      </w:pPr>
      <w:r>
        <w:rPr>
          <w:rFonts w:ascii="Courier New" w:hAnsi="Courier New"/>
          <w:sz w:val="18"/>
        </w:rPr>
        <w:t xml:space="preserve">  "lookupStatusCode": 200,</w:t>
      </w:r>
    </w:p>
    <w:p>
      <w:pPr>
        <w:pStyle w:val="NoSpacing"/>
      </w:pPr>
      <w:r>
        <w:rPr>
          <w:rFonts w:ascii="Courier New" w:hAnsi="Courier New"/>
          <w:sz w:val="18"/>
        </w:rPr>
        <w:t xml:space="preserve">  "lookupStatusDesc": "Account lookup successful",</w:t>
      </w:r>
    </w:p>
    <w:p>
      <w:pPr>
        <w:pStyle w:val="NoSpacing"/>
      </w:pPr>
      <w:r>
        <w:rPr>
          <w:rFonts w:ascii="Courier New" w:hAnsi="Courier New"/>
          <w:sz w:val="18"/>
        </w:rPr>
        <w:t xml:space="preserve">  "normalizedAcctId": "999888777666",</w:t>
      </w:r>
    </w:p>
    <w:p>
      <w:pPr>
        <w:pStyle w:val="NoSpacing"/>
      </w:pPr>
      <w:r>
        <w:rPr>
          <w:rFonts w:ascii="Courier New" w:hAnsi="Courier New"/>
          <w:sz w:val="18"/>
        </w:rPr>
        <w:t xml:space="preserve">  "matchedAcctId": "999888777666",</w:t>
      </w:r>
    </w:p>
    <w:p>
      <w:pPr>
        <w:pStyle w:val="NoSpacing"/>
      </w:pPr>
      <w:r>
        <w:rPr>
          <w:rFonts w:ascii="Courier New" w:hAnsi="Courier New"/>
          <w:sz w:val="18"/>
        </w:rPr>
        <w:t xml:space="preserve">  "partialMatch": "N",</w:t>
      </w:r>
    </w:p>
    <w:p>
      <w:pPr>
        <w:pStyle w:val="NoSpacing"/>
      </w:pPr>
      <w:r>
        <w:rPr>
          <w:rFonts w:ascii="Courier New" w:hAnsi="Courier New"/>
          <w:sz w:val="18"/>
        </w:rPr>
        <w:t xml:space="preserve">  "isPhysical": "Y",</w:t>
      </w:r>
    </w:p>
    <w:p>
      <w:pPr>
        <w:pStyle w:val="NoSpacing"/>
      </w:pPr>
      <w:r>
        <w:rPr>
          <w:rFonts w:ascii="Courier New" w:hAnsi="Courier New"/>
          <w:sz w:val="18"/>
        </w:rPr>
        <w:t xml:space="preserve">  "authMethod": "GROUPLIMIT",</w:t>
      </w:r>
    </w:p>
    <w:p>
      <w:pPr>
        <w:pStyle w:val="NoSpacing"/>
      </w:pPr>
      <w:r>
        <w:rPr>
          <w:rFonts w:ascii="Courier New" w:hAnsi="Courier New"/>
          <w:sz w:val="18"/>
        </w:rPr>
        <w:t xml:space="preserve">  "physicalAcctInfo": {</w:t>
      </w:r>
    </w:p>
    <w:p>
      <w:pPr>
        <w:pStyle w:val="NoSpacing"/>
      </w:pPr>
      <w:r>
        <w:rPr>
          <w:rFonts w:ascii="Courier New" w:hAnsi="Courier New"/>
          <w:sz w:val="18"/>
        </w:rPr>
        <w:t xml:space="preserve">    "acctId": "999888777666",</w:t>
      </w:r>
    </w:p>
    <w:p>
      <w:pPr>
        <w:pStyle w:val="NoSpacing"/>
      </w:pPr>
      <w:r>
        <w:rPr>
          <w:rFonts w:ascii="Courier New" w:hAnsi="Courier New"/>
          <w:sz w:val="18"/>
        </w:rPr>
        <w:t xml:space="preserve">    "acctSys": "VAM",</w:t>
      </w:r>
    </w:p>
    <w:p>
      <w:pPr>
        <w:pStyle w:val="NoSpacing"/>
      </w:pPr>
      <w:r>
        <w:rPr>
          <w:rFonts w:ascii="Courier New" w:hAnsi="Courier New"/>
          <w:sz w:val="18"/>
        </w:rPr>
        <w:t xml:space="preserve">    "acctGroup": "RETAIL",</w:t>
      </w:r>
    </w:p>
    <w:p>
      <w:pPr>
        <w:pStyle w:val="NoSpacing"/>
      </w:pPr>
      <w:r>
        <w:rPr>
          <w:rFonts w:ascii="Courier New" w:hAnsi="Courier New"/>
          <w:sz w:val="18"/>
        </w:rPr>
        <w:t xml:space="preserve">    "country": "SG",</w:t>
      </w:r>
    </w:p>
    <w:p>
      <w:pPr>
        <w:pStyle w:val="NoSpacing"/>
      </w:pPr>
      <w:r>
        <w:rPr>
          <w:rFonts w:ascii="Courier New" w:hAnsi="Courier New"/>
          <w:sz w:val="18"/>
        </w:rPr>
        <w:t xml:space="preserve">    "branchId": "001",</w:t>
      </w:r>
    </w:p>
    <w:p>
      <w:pPr>
        <w:pStyle w:val="NoSpacing"/>
      </w:pPr>
      <w:r>
        <w:rPr>
          <w:rFonts w:ascii="Courier New" w:hAnsi="Courier New"/>
          <w:sz w:val="18"/>
        </w:rPr>
        <w:t xml:space="preserve">    "acctAttributes": {</w:t>
      </w:r>
    </w:p>
    <w:p>
      <w:pPr>
        <w:pStyle w:val="NoSpacing"/>
      </w:pPr>
      <w:r>
        <w:rPr>
          <w:rFonts w:ascii="Courier New" w:hAnsi="Courier New"/>
          <w:sz w:val="18"/>
        </w:rPr>
        <w:t xml:space="preserve">      "acctType": "Physical",</w:t>
      </w:r>
    </w:p>
    <w:p>
      <w:pPr>
        <w:pStyle w:val="NoSpacing"/>
      </w:pPr>
      <w:r>
        <w:rPr>
          <w:rFonts w:ascii="Courier New" w:hAnsi="Courier New"/>
          <w:sz w:val="18"/>
        </w:rPr>
        <w:t xml:space="preserve">      "acctCategory": "SAVINGS",</w:t>
      </w:r>
    </w:p>
    <w:p>
      <w:pPr>
        <w:pStyle w:val="NoSpacing"/>
      </w:pPr>
      <w:r>
        <w:rPr>
          <w:rFonts w:ascii="Courier New" w:hAnsi="Courier New"/>
          <w:sz w:val="18"/>
        </w:rPr>
        <w:t xml:space="preserve">      "acctPurpose": "PERSONAL_BANKING"</w:t>
      </w:r>
    </w:p>
    <w:p>
      <w:pPr>
        <w:pStyle w:val="NoSpacing"/>
      </w:pPr>
      <w:r>
        <w:rPr>
          <w:rFonts w:ascii="Courier New" w:hAnsi="Courier New"/>
          <w:sz w:val="18"/>
        </w:rPr>
        <w:t xml:space="preserve">    },</w:t>
      </w:r>
    </w:p>
    <w:p>
      <w:pPr>
        <w:pStyle w:val="NoSpacing"/>
      </w:pPr>
      <w:r>
        <w:rPr>
          <w:rFonts w:ascii="Courier New" w:hAnsi="Courier New"/>
          <w:sz w:val="18"/>
        </w:rPr>
        <w:t xml:space="preserve">    "acctOpsAttributes": {</w:t>
      </w:r>
    </w:p>
    <w:p>
      <w:pPr>
        <w:pStyle w:val="NoSpacing"/>
      </w:pPr>
      <w:r>
        <w:rPr>
          <w:rFonts w:ascii="Courier New" w:hAnsi="Courier New"/>
          <w:sz w:val="18"/>
        </w:rPr>
        <w:t xml:space="preserve">      "isActive": "Yes",</w:t>
      </w:r>
    </w:p>
    <w:p>
      <w:pPr>
        <w:pStyle w:val="NoSpacing"/>
      </w:pPr>
      <w:r>
        <w:rPr>
          <w:rFonts w:ascii="Courier New" w:hAnsi="Courier New"/>
          <w:sz w:val="18"/>
        </w:rPr>
        <w:t xml:space="preserve">      "acctStatus": "Active",</w:t>
      </w:r>
    </w:p>
    <w:p>
      <w:pPr>
        <w:pStyle w:val="NoSpacing"/>
      </w:pPr>
      <w:r>
        <w:rPr>
          <w:rFonts w:ascii="Courier New" w:hAnsi="Courier New"/>
          <w:sz w:val="18"/>
        </w:rPr>
        <w:t xml:space="preserve">      "openDate": "15/03/2020",</w:t>
      </w:r>
    </w:p>
    <w:p>
      <w:pPr>
        <w:pStyle w:val="NoSpacing"/>
      </w:pPr>
      <w:r>
        <w:rPr>
          <w:rFonts w:ascii="Courier New" w:hAnsi="Courier New"/>
          <w:sz w:val="18"/>
        </w:rPr>
        <w:t xml:space="preserve">      "expiryDate": "31/12/2025",</w:t>
      </w:r>
    </w:p>
    <w:p>
      <w:pPr>
        <w:pStyle w:val="NoSpacing"/>
      </w:pPr>
      <w:r>
        <w:rPr>
          <w:rFonts w:ascii="Courier New" w:hAnsi="Courier New"/>
          <w:sz w:val="18"/>
        </w:rPr>
        <w:t xml:space="preserve">      "restraints": {</w:t>
      </w:r>
    </w:p>
    <w:p>
      <w:pPr>
        <w:pStyle w:val="NoSpacing"/>
      </w:pPr>
      <w:r>
        <w:rPr>
          <w:rFonts w:ascii="Courier New" w:hAnsi="Courier New"/>
          <w:sz w:val="18"/>
        </w:rPr>
        <w:t xml:space="preserve">        "stopAll": "N",</w:t>
      </w:r>
    </w:p>
    <w:p>
      <w:pPr>
        <w:pStyle w:val="NoSpacing"/>
      </w:pPr>
      <w:r>
        <w:rPr>
          <w:rFonts w:ascii="Courier New" w:hAnsi="Courier New"/>
          <w:sz w:val="18"/>
        </w:rPr>
        <w:t xml:space="preserve">        "stopDebits": "N",</w:t>
      </w:r>
    </w:p>
    <w:p>
      <w:pPr>
        <w:pStyle w:val="NoSpacing"/>
      </w:pPr>
      <w:r>
        <w:rPr>
          <w:rFonts w:ascii="Courier New" w:hAnsi="Courier New"/>
          <w:sz w:val="18"/>
        </w:rPr>
        <w:t xml:space="preserve">        "stopCredits": "N",</w:t>
      </w:r>
    </w:p>
    <w:p>
      <w:pPr>
        <w:pStyle w:val="NoSpacing"/>
      </w:pPr>
      <w:r>
        <w:rPr>
          <w:rFonts w:ascii="Courier New" w:hAnsi="Courier New"/>
          <w:sz w:val="18"/>
        </w:rPr>
        <w:t xml:space="preserve">        "stopAtm": "N",</w:t>
      </w:r>
    </w:p>
    <w:p>
      <w:pPr>
        <w:pStyle w:val="NoSpacing"/>
      </w:pPr>
      <w:r>
        <w:rPr>
          <w:rFonts w:ascii="Courier New" w:hAnsi="Courier New"/>
          <w:sz w:val="18"/>
        </w:rPr>
        <w:t xml:space="preserve">        "stopEftPos": "N",</w:t>
      </w:r>
    </w:p>
    <w:p>
      <w:pPr>
        <w:pStyle w:val="NoSpacing"/>
      </w:pPr>
      <w:r>
        <w:rPr>
          <w:rFonts w:ascii="Courier New" w:hAnsi="Courier New"/>
          <w:sz w:val="18"/>
        </w:rPr>
        <w:t xml:space="preserve">        "stopUnknown": "N",</w:t>
      </w:r>
    </w:p>
    <w:p>
      <w:pPr>
        <w:pStyle w:val="NoSpacing"/>
      </w:pPr>
      <w:r>
        <w:rPr>
          <w:rFonts w:ascii="Courier New" w:hAnsi="Courier New"/>
          <w:sz w:val="18"/>
        </w:rPr>
        <w:t xml:space="preserve">        "warnings": []</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"bicfi": "ANZBSG3MXXX",</w:t>
      </w:r>
    </w:p>
    <w:p>
      <w:pPr>
        <w:pStyle w:val="NoSpacing"/>
      </w:pPr>
      <w:r>
        <w:rPr>
          <w:rFonts w:ascii="Courier New" w:hAnsi="Courier New"/>
          <w:sz w:val="18"/>
        </w:rPr>
        <w:t xml:space="preserve">    "currencyCode": "SGD"</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Integration Patterns</w:t>
      </w:r>
    </w:p>
    <w:p>
      <w:pPr>
        <w:pStyle w:val="SubsectionHeading"/>
      </w:pPr>
      <w:r>
        <w:t>Service Integration Flow</w:t>
      </w:r>
    </w:p>
    <w:p>
      <w:pPr>
        <w:pStyle w:val="NoSpacing"/>
      </w:pPr>
      <w:r>
        <w:rPr>
          <w:rFonts w:ascii="Courier New" w:hAnsi="Courier New"/>
          <w:sz w:val="18"/>
        </w:rPr>
        <w:t>1. Request Handler → Inward Processor (ProcessMessage)</w:t>
      </w:r>
    </w:p>
    <w:p>
      <w:pPr>
        <w:pStyle w:val="NoSpacing"/>
      </w:pPr>
      <w:r>
        <w:rPr>
          <w:rFonts w:ascii="Courier New" w:hAnsi="Courier New"/>
          <w:sz w:val="18"/>
        </w:rPr>
        <w:t>2. Inward Processor → Account Lookup (LookupAccount)</w:t>
      </w:r>
    </w:p>
    <w:p>
      <w:pPr>
        <w:pStyle w:val="NoSpacing"/>
      </w:pPr>
      <w:r>
        <w:rPr>
          <w:rFonts w:ascii="Courier New" w:hAnsi="Courier New"/>
          <w:sz w:val="18"/>
        </w:rPr>
        <w:t>3. Account Lookup → Inward Processor (EnrichmentData with acctSys)</w:t>
      </w:r>
    </w:p>
    <w:p>
      <w:pPr>
        <w:pStyle w:val="NoSpacing"/>
      </w:pPr>
      <w:r>
        <w:rPr>
          <w:rFonts w:ascii="Courier New" w:hAnsi="Courier New"/>
          <w:sz w:val="18"/>
        </w:rPr>
        <w:t>4. Inward Processor → Reference Data (LookupAuthMethod)</w:t>
      </w:r>
    </w:p>
    <w:p>
      <w:pPr>
        <w:pStyle w:val="NoSpacing"/>
      </w:pPr>
      <w:r>
        <w:rPr>
          <w:rFonts w:ascii="Courier New" w:hAnsi="Courier New"/>
          <w:sz w:val="18"/>
        </w:rPr>
        <w:t>5. Reference Data → Inward Processor (AuthMethod)</w:t>
      </w:r>
    </w:p>
    <w:p>
      <w:pPr>
        <w:pStyle w:val="NoSpacing"/>
      </w:pPr>
      <w:r>
        <w:rPr>
          <w:rFonts w:ascii="Courier New" w:hAnsi="Courier New"/>
          <w:sz w:val="18"/>
        </w:rPr>
        <w:t>6. Inward Processor → Create Enriched XML</w:t>
      </w:r>
    </w:p>
    <w:p>
      <w:pPr>
        <w:pStyle w:val="NoSpacing"/>
      </w:pPr>
      <w:r>
        <w:rPr>
          <w:rFonts w:ascii="Courier New" w:hAnsi="Courier New"/>
          <w:sz w:val="18"/>
        </w:rPr>
        <w:t>7. Inward Processor → Route based on message type:</w:t>
      </w:r>
    </w:p>
    <w:p>
      <w:pPr>
        <w:pStyle w:val="NoSpacing"/>
      </w:pPr>
      <w:r>
        <w:rPr>
          <w:rFonts w:ascii="Courier New" w:hAnsi="Courier New"/>
          <w:sz w:val="18"/>
        </w:rPr>
        <w:t xml:space="preserve">   - PACS.003 → Validation Service → Kafka</w:t>
      </w:r>
    </w:p>
    <w:p>
      <w:pPr>
        <w:pStyle w:val="NoSpacing"/>
      </w:pPr>
      <w:r>
        <w:rPr>
          <w:rFonts w:ascii="Courier New" w:hAnsi="Courier New"/>
          <w:sz w:val="18"/>
        </w:rPr>
        <w:t xml:space="preserve">   - PACS.008/007 → Direct Kafka</w:t>
      </w:r>
    </w:p>
    <w:p>
      <w:pPr>
        <w:pStyle w:val="SubsectionHeading"/>
      </w:pPr>
      <w:r>
        <w:t>Kafka Topic Strategy</w:t>
      </w:r>
    </w:p>
    <w:p>
      <w:pPr>
        <w:pStyle w:val="Heading4"/>
      </w:pPr>
      <w:r>
        <w:t>Topic: `enriched-messages` (PACS.008, PACS.007)</w:t>
      </w:r>
    </w:p>
    <w:p>
      <w:pPr>
        <w:pStyle w:val="NoSpacing"/>
      </w:pPr>
      <w:r>
        <w:rPr>
          <w:rFonts w:ascii="Courier New" w:hAnsi="Courier New"/>
          <w:sz w:val="18"/>
        </w:rPr>
        <w:t>{</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"messageType": "PACS.008",</w:t>
      </w:r>
    </w:p>
    <w:p>
      <w:pPr>
        <w:pStyle w:val="NoSpacing"/>
      </w:pPr>
      <w:r>
        <w:rPr>
          <w:rFonts w:ascii="Courier New" w:hAnsi="Courier New"/>
          <w:sz w:val="18"/>
        </w:rPr>
        <w:t xml:space="preserve">  "jsonPayload": {</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"messageType": "PACS.008",</w:t>
      </w:r>
    </w:p>
    <w:p>
      <w:pPr>
        <w:pStyle w:val="NoSpacing"/>
      </w:pPr>
      <w:r>
        <w:rPr>
          <w:rFonts w:ascii="Courier New" w:hAnsi="Courier New"/>
          <w:sz w:val="18"/>
        </w:rPr>
        <w:t xml:space="preserve">    "enrichedXmlPayload": "enriched-xml-content",</w:t>
      </w:r>
    </w:p>
    <w:p>
      <w:pPr>
        <w:pStyle w:val="NoSpacing"/>
      </w:pPr>
      <w:r>
        <w:rPr>
          <w:rFonts w:ascii="Courier New" w:hAnsi="Courier New"/>
          <w:sz w:val="18"/>
        </w:rPr>
        <w:t xml:space="preserve">    "enrichmentData": "enrichment-object",</w:t>
      </w:r>
    </w:p>
    <w:p>
      <w:pPr>
        <w:pStyle w:val="NoSpacing"/>
      </w:pPr>
      <w:r>
        <w:rPr>
          <w:rFonts w:ascii="Courier New" w:hAnsi="Courier New"/>
          <w:sz w:val="18"/>
        </w:rPr>
        <w:t xml:space="preserve">    "extractedFields": {</w:t>
      </w:r>
    </w:p>
    <w:p>
      <w:pPr>
        <w:pStyle w:val="NoSpacing"/>
      </w:pPr>
      <w:r>
        <w:rPr>
          <w:rFonts w:ascii="Courier New" w:hAnsi="Courier New"/>
          <w:sz w:val="18"/>
        </w:rPr>
        <w:t xml:space="preserve">      "cdtrAcct": "999888777666",</w:t>
      </w:r>
    </w:p>
    <w:p>
      <w:pPr>
        <w:pStyle w:val="NoSpacing"/>
      </w:pPr>
      <w:r>
        <w:rPr>
          <w:rFonts w:ascii="Courier New" w:hAnsi="Courier New"/>
          <w:sz w:val="18"/>
        </w:rPr>
        <w:t xml:space="preserve">      "amount": "1000.00",</w:t>
      </w:r>
    </w:p>
    <w:p>
      <w:pPr>
        <w:pStyle w:val="NoSpacing"/>
      </w:pPr>
      <w:r>
        <w:rPr>
          <w:rFonts w:ascii="Courier New" w:hAnsi="Courier New"/>
          <w:sz w:val="18"/>
        </w:rPr>
        <w:t xml:space="preserve">      "currency": "SGD",</w:t>
      </w:r>
    </w:p>
    <w:p>
      <w:pPr>
        <w:pStyle w:val="NoSpacing"/>
      </w:pPr>
      <w:r>
        <w:rPr>
          <w:rFonts w:ascii="Courier New" w:hAnsi="Courier New"/>
          <w:sz w:val="18"/>
        </w:rPr>
        <w:t xml:space="preserve">      "country": "SG"</w:t>
      </w:r>
    </w:p>
    <w:p>
      <w:pPr>
        <w:pStyle w:val="NoSpacing"/>
      </w:pPr>
      <w:r>
        <w:rPr>
          <w:rFonts w:ascii="Courier New" w:hAnsi="Courier New"/>
          <w:sz w:val="18"/>
        </w:rPr>
        <w:t xml:space="preserve">    },</w:t>
      </w:r>
    </w:p>
    <w:p>
      <w:pPr>
        <w:pStyle w:val="NoSpacing"/>
      </w:pPr>
      <w:r>
        <w:rPr>
          <w:rFonts w:ascii="Courier New" w:hAnsi="Courier New"/>
          <w:sz w:val="18"/>
        </w:rPr>
        <w:t xml:space="preserve">    "processedAt": "2024-01-01T10:00:00Z",</w:t>
      </w:r>
    </w:p>
    <w:p>
      <w:pPr>
        <w:pStyle w:val="NoSpacing"/>
      </w:pPr>
      <w:r>
        <w:rPr>
          <w:rFonts w:ascii="Courier New" w:hAnsi="Courier New"/>
          <w:sz w:val="18"/>
        </w:rPr>
        <w:t xml:space="preserve">    "sourceService": "fast-enrichment-service"</w:t>
      </w:r>
    </w:p>
    <w:p>
      <w:pPr>
        <w:pStyle w:val="NoSpacing"/>
      </w:pPr>
      <w:r>
        <w:rPr>
          <w:rFonts w:ascii="Courier New" w:hAnsi="Courier New"/>
          <w:sz w:val="18"/>
        </w:rPr>
        <w:t xml:space="preserve">  },</w:t>
      </w:r>
    </w:p>
    <w:p>
      <w:pPr>
        <w:pStyle w:val="NoSpacing"/>
      </w:pPr>
      <w:r>
        <w:rPr>
          <w:rFonts w:ascii="Courier New" w:hAnsi="Courier New"/>
          <w:sz w:val="18"/>
        </w:rPr>
        <w:t xml:space="preserve">  "enrichmentData": "enrichment-object",</w:t>
      </w:r>
    </w:p>
    <w:p>
      <w:pPr>
        <w:pStyle w:val="NoSpacing"/>
      </w:pPr>
      <w:r>
        <w:rPr>
          <w:rFonts w:ascii="Courier New" w:hAnsi="Courier New"/>
          <w:sz w:val="18"/>
        </w:rPr>
        <w:t xml:space="preserve">  "timestamp": 1640995200000,</w:t>
      </w:r>
    </w:p>
    <w:p>
      <w:pPr>
        <w:pStyle w:val="NoSpacing"/>
      </w:pPr>
      <w:r>
        <w:rPr>
          <w:rFonts w:ascii="Courier New" w:hAnsi="Courier New"/>
          <w:sz w:val="18"/>
        </w:rPr>
        <w:t xml:space="preserve">  "sourceService": "fast-enrichment-service"</w:t>
      </w:r>
    </w:p>
    <w:p>
      <w:pPr>
        <w:pStyle w:val="NoSpacing"/>
      </w:pPr>
      <w:r>
        <w:rPr>
          <w:rFonts w:ascii="Courier New" w:hAnsi="Courier New"/>
          <w:sz w:val="18"/>
        </w:rPr>
        <w:t>}</w:t>
      </w:r>
    </w:p>
    <w:p>
      <w:r>
        <w:t>__________________________________________________</w:t>
      </w:r>
    </w:p>
    <w:p>
      <w:pPr>
        <w:pStyle w:val="SectionHeading"/>
      </w:pPr>
      <w:r>
        <w:t>Configuration</w:t>
      </w:r>
    </w:p>
    <w:p>
      <w:pPr>
        <w:pStyle w:val="SubsectionHeading"/>
      </w:pPr>
      <w:r>
        <w:t>Environment Variables</w:t>
      </w:r>
    </w:p>
    <w:p>
      <w:pPr>
        <w:pStyle w:val="NoSpacing"/>
      </w:pPr>
      <w:r>
        <w:rPr>
          <w:rFonts w:ascii="Courier New" w:hAnsi="Courier New"/>
          <w:sz w:val="18"/>
        </w:rPr>
        <w:t># gRPC Configuration</w:t>
      </w:r>
    </w:p>
    <w:p>
      <w:pPr>
        <w:pStyle w:val="NoSpacing"/>
      </w:pPr>
      <w:r>
        <w:rPr>
          <w:rFonts w:ascii="Courier New" w:hAnsi="Courier New"/>
          <w:sz w:val="18"/>
        </w:rPr>
        <w:t>GRPC_PORT=50052</w:t>
      </w:r>
    </w:p>
    <w:p>
      <w:pPr>
        <w:pStyle w:val="NoSpacing"/>
      </w:pPr>
      <w:r>
        <w:rPr>
          <w:rFonts w:ascii="Courier New" w:hAnsi="Courier New"/>
          <w:sz w:val="18"/>
        </w:rPr>
        <w:t>SERVICE_NAME=fast-inwd-processor-service</w:t>
      </w:r>
    </w:p>
    <w:p>
      <w:pPr>
        <w:pStyle w:val="NoSpacing"/>
      </w:pPr>
      <w:r>
        <w:rPr>
          <w:rFonts w:ascii="Courier New" w:hAnsi="Courier New"/>
          <w:sz w:val="18"/>
        </w:rPr>
      </w:r>
    </w:p>
    <w:p>
      <w:pPr>
        <w:pStyle w:val="NoSpacing"/>
      </w:pPr>
      <w:r>
        <w:rPr>
          <w:rFonts w:ascii="Courier New" w:hAnsi="Courier New"/>
          <w:sz w:val="18"/>
        </w:rPr>
        <w:t># Market Configuration</w:t>
      </w:r>
    </w:p>
    <w:p>
      <w:pPr>
        <w:pStyle w:val="NoSpacing"/>
      </w:pPr>
      <w:r>
        <w:rPr>
          <w:rFonts w:ascii="Courier New" w:hAnsi="Courier New"/>
          <w:sz w:val="18"/>
        </w:rPr>
        <w:t>COUNTRY=SG</w:t>
      </w:r>
    </w:p>
    <w:p>
      <w:pPr>
        <w:pStyle w:val="NoSpacing"/>
      </w:pPr>
      <w:r>
        <w:rPr>
          <w:rFonts w:ascii="Courier New" w:hAnsi="Courier New"/>
          <w:sz w:val="18"/>
        </w:rPr>
        <w:t>DEFAULT_CURRENCY=SGD</w:t>
      </w:r>
    </w:p>
    <w:p>
      <w:pPr>
        <w:pStyle w:val="NoSpacing"/>
      </w:pPr>
      <w:r>
        <w:rPr>
          <w:rFonts w:ascii="Courier New" w:hAnsi="Courier New"/>
          <w:sz w:val="18"/>
        </w:rPr>
        <w:t>TIMEZONE=Asia/Singapore</w:t>
      </w:r>
    </w:p>
    <w:p>
      <w:pPr>
        <w:pStyle w:val="NoSpacing"/>
      </w:pPr>
      <w:r>
        <w:rPr>
          <w:rFonts w:ascii="Courier New" w:hAnsi="Courier New"/>
          <w:sz w:val="18"/>
        </w:rPr>
      </w:r>
    </w:p>
    <w:p>
      <w:pPr>
        <w:pStyle w:val="NoSpacing"/>
      </w:pPr>
      <w:r>
        <w:rPr>
          <w:rFonts w:ascii="Courier New" w:hAnsi="Courier New"/>
          <w:sz w:val="18"/>
        </w:rPr>
        <w:t># Downstream Service URLs</w:t>
      </w:r>
    </w:p>
    <w:p>
      <w:pPr>
        <w:pStyle w:val="NoSpacing"/>
      </w:pPr>
      <w:r>
        <w:rPr>
          <w:rFonts w:ascii="Courier New" w:hAnsi="Courier New"/>
          <w:sz w:val="18"/>
        </w:rPr>
        <w:t>ACCOUNT_LOOKUP_SERVICE_URL=localhost:50059</w:t>
      </w:r>
    </w:p>
    <w:p>
      <w:pPr>
        <w:pStyle w:val="NoSpacing"/>
      </w:pPr>
      <w:r>
        <w:rPr>
          <w:rFonts w:ascii="Courier New" w:hAnsi="Courier New"/>
          <w:sz w:val="18"/>
        </w:rPr>
        <w:t>REFERENCE_DATA_SERVICE_URL=localhost:50060</w:t>
      </w:r>
    </w:p>
    <w:p>
      <w:pPr>
        <w:pStyle w:val="NoSpacing"/>
      </w:pPr>
      <w:r>
        <w:rPr>
          <w:rFonts w:ascii="Courier New" w:hAnsi="Courier New"/>
          <w:sz w:val="18"/>
        </w:rPr>
        <w:t>VALIDATION_SERVICE_URL=localhost:50053</w:t>
      </w:r>
    </w:p>
    <w:p>
      <w:pPr>
        <w:pStyle w:val="NoSpacing"/>
      </w:pPr>
      <w:r>
        <w:rPr>
          <w:rFonts w:ascii="Courier New" w:hAnsi="Courier New"/>
          <w:sz w:val="18"/>
        </w:rPr>
      </w:r>
    </w:p>
    <w:p>
      <w:pPr>
        <w:pStyle w:val="NoSpacing"/>
      </w:pPr>
      <w:r>
        <w:rPr>
          <w:rFonts w:ascii="Courier New" w:hAnsi="Courier New"/>
          <w:sz w:val="18"/>
        </w:rPr>
        <w:t># Kafka Configuration</w:t>
      </w:r>
    </w:p>
    <w:p>
      <w:pPr>
        <w:pStyle w:val="NoSpacing"/>
      </w:pPr>
      <w:r>
        <w:rPr>
          <w:rFonts w:ascii="Courier New" w:hAnsi="Courier New"/>
          <w:sz w:val="18"/>
        </w:rPr>
        <w:t>KAFKA_BROKERS=localhost:9092</w:t>
      </w:r>
    </w:p>
    <w:p>
      <w:pPr>
        <w:pStyle w:val="NoSpacing"/>
      </w:pPr>
      <w:r>
        <w:rPr>
          <w:rFonts w:ascii="Courier New" w:hAnsi="Courier New"/>
          <w:sz w:val="18"/>
        </w:rPr>
        <w:t>KAFKA_CLIENT_ID=fast-inwd-processor-service</w:t>
      </w:r>
    </w:p>
    <w:p>
      <w:pPr>
        <w:pStyle w:val="NoSpacing"/>
      </w:pPr>
      <w:r>
        <w:rPr>
          <w:rFonts w:ascii="Courier New" w:hAnsi="Courier New"/>
          <w:sz w:val="18"/>
        </w:rPr>
        <w:t>ENRICHED_MESSAGES_TOPIC=enriched-messages</w:t>
      </w:r>
    </w:p>
    <w:p>
      <w:pPr>
        <w:pStyle w:val="NoSpacing"/>
      </w:pPr>
      <w:r>
        <w:rPr>
          <w:rFonts w:ascii="Courier New" w:hAnsi="Courier New"/>
          <w:sz w:val="18"/>
        </w:rPr>
      </w:r>
    </w:p>
    <w:p>
      <w:pPr>
        <w:pStyle w:val="NoSpacing"/>
      </w:pPr>
      <w:r>
        <w:rPr>
          <w:rFonts w:ascii="Courier New" w:hAnsi="Courier New"/>
          <w:sz w:val="18"/>
        </w:rPr>
        <w:t># Processing Configuration</w:t>
      </w:r>
    </w:p>
    <w:p>
      <w:pPr>
        <w:pStyle w:val="NoSpacing"/>
      </w:pPr>
      <w:r>
        <w:rPr>
          <w:rFonts w:ascii="Courier New" w:hAnsi="Courier New"/>
          <w:sz w:val="18"/>
        </w:rPr>
        <w:t>LOOKUP_TIMEOUT_MS=3000</w:t>
      </w:r>
    </w:p>
    <w:p>
      <w:pPr>
        <w:pStyle w:val="NoSpacing"/>
      </w:pPr>
      <w:r>
        <w:rPr>
          <w:rFonts w:ascii="Courier New" w:hAnsi="Courier New"/>
          <w:sz w:val="18"/>
        </w:rPr>
        <w:t>MAX_RETRY_ATTEMPTS=3</w:t>
      </w:r>
    </w:p>
    <w:p>
      <w:pPr>
        <w:pStyle w:val="NoSpacing"/>
      </w:pPr>
      <w:r>
        <w:rPr>
          <w:rFonts w:ascii="Courier New" w:hAnsi="Courier New"/>
          <w:sz w:val="18"/>
        </w:rPr>
        <w:t>RETRY_BACKOFF_MS=1000</w:t>
      </w:r>
    </w:p>
    <w:p>
      <w:pPr>
        <w:pStyle w:val="NoSpacing"/>
      </w:pPr>
      <w:r>
        <w:rPr>
          <w:rFonts w:ascii="Courier New" w:hAnsi="Courier New"/>
          <w:sz w:val="18"/>
        </w:rPr>
        <w:t>USE_MOCK_MODE=false</w:t>
      </w:r>
    </w:p>
    <w:p>
      <w:pPr>
        <w:pStyle w:val="NoSpacing"/>
      </w:pPr>
      <w:r>
        <w:rPr>
          <w:rFonts w:ascii="Courier New" w:hAnsi="Courier New"/>
          <w:sz w:val="18"/>
        </w:rPr>
      </w:r>
    </w:p>
    <w:p>
      <w:pPr>
        <w:pStyle w:val="NoSpacing"/>
      </w:pPr>
      <w:r>
        <w:rPr>
          <w:rFonts w:ascii="Courier New" w:hAnsi="Courier New"/>
          <w:sz w:val="18"/>
        </w:rPr>
        <w:t># Test Configuration</w:t>
      </w:r>
    </w:p>
    <w:p>
      <w:pPr>
        <w:pStyle w:val="NoSpacing"/>
      </w:pPr>
      <w:r>
        <w:rPr>
          <w:rFonts w:ascii="Courier New" w:hAnsi="Courier New"/>
          <w:sz w:val="18"/>
        </w:rPr>
        <w:t>NODE_ENV=development</w:t>
      </w:r>
    </w:p>
    <w:p>
      <w:pPr>
        <w:pStyle w:val="NoSpacing"/>
      </w:pPr>
      <w:r>
        <w:rPr>
          <w:rFonts w:ascii="Courier New" w:hAnsi="Courier New"/>
          <w:sz w:val="18"/>
        </w:rPr>
        <w:t>ENVIRONMENT=development</w:t>
      </w:r>
    </w:p>
    <w:p>
      <w:r>
        <w:t>__________________________________________________</w:t>
      </w:r>
    </w:p>
    <w:p>
      <w:pPr>
        <w:pStyle w:val="SectionHeading"/>
      </w:pPr>
      <w:r>
        <w:t>Database Schema</w:t>
      </w:r>
    </w:p>
    <w:p>
      <w:r>
        <w:rPr>
          <w:b/>
        </w:rPr>
        <w:t>Note: This service does not maintain persistent data storage. It operates as a stateless orchestration service that coordinates between multiple data sources.</w:t>
      </w:r>
    </w:p>
    <w:p>
      <w:pPr>
        <w:pStyle w:val="SubsectionHeading"/>
      </w:pPr>
      <w:r>
        <w:t>Mock Data Storage (Test Mode Only)</w:t>
      </w:r>
    </w:p>
    <w:p>
      <w:pPr>
        <w:pStyle w:val="NoSpacing"/>
      </w:pPr>
      <w:r>
        <w:rPr>
          <w:rFonts w:ascii="Courier New" w:hAnsi="Courier New"/>
          <w:sz w:val="18"/>
        </w:rPr>
        <w:t>interface MockAccountData {</w:t>
      </w:r>
    </w:p>
    <w:p>
      <w:pPr>
        <w:pStyle w:val="NoSpacing"/>
      </w:pPr>
      <w:r>
        <w:rPr>
          <w:rFonts w:ascii="Courier New" w:hAnsi="Courier New"/>
          <w:sz w:val="18"/>
        </w:rPr>
        <w:t xml:space="preserve">  accountId: string;</w:t>
      </w:r>
    </w:p>
    <w:p>
      <w:pPr>
        <w:pStyle w:val="NoSpacing"/>
      </w:pPr>
      <w:r>
        <w:rPr>
          <w:rFonts w:ascii="Courier New" w:hAnsi="Courier New"/>
          <w:sz w:val="18"/>
        </w:rPr>
        <w:t xml:space="preserve">  accountSystem: 'VAM' | 'MDZ' | 'MEPS';</w:t>
      </w:r>
    </w:p>
    <w:p>
      <w:pPr>
        <w:pStyle w:val="NoSpacing"/>
      </w:pPr>
      <w:r>
        <w:rPr>
          <w:rFonts w:ascii="Courier New" w:hAnsi="Courier New"/>
          <w:sz w:val="18"/>
        </w:rPr>
        <w:t xml:space="preserve">  authMethod: 'GROUPLIMIT' | 'AFPTHENLIMIT' | 'AFPONLY';</w:t>
      </w:r>
    </w:p>
    <w:p>
      <w:pPr>
        <w:pStyle w:val="NoSpacing"/>
      </w:pPr>
      <w:r>
        <w:rPr>
          <w:rFonts w:ascii="Courier New" w:hAnsi="Courier New"/>
          <w:sz w:val="18"/>
        </w:rPr>
        <w:t xml:space="preserve">  country: string;</w:t>
      </w:r>
    </w:p>
    <w:p>
      <w:pPr>
        <w:pStyle w:val="NoSpacing"/>
      </w:pPr>
      <w:r>
        <w:rPr>
          <w:rFonts w:ascii="Courier New" w:hAnsi="Courier New"/>
          <w:sz w:val="18"/>
        </w:rPr>
        <w:t xml:space="preserve">  currency: string;</w:t>
      </w:r>
    </w:p>
    <w:p>
      <w:pPr>
        <w:pStyle w:val="NoSpacing"/>
      </w:pPr>
      <w:r>
        <w:rPr>
          <w:rFonts w:ascii="Courier New" w:hAnsi="Courier New"/>
          <w:sz w:val="18"/>
        </w:rPr>
        <w:t xml:space="preserve">  isActive: boolean;</w:t>
      </w:r>
    </w:p>
    <w:p>
      <w:pPr>
        <w:pStyle w:val="NoSpacing"/>
      </w:pPr>
      <w:r>
        <w:rPr>
          <w:rFonts w:ascii="Courier New" w:hAnsi="Courier New"/>
          <w:sz w:val="18"/>
        </w:rPr>
        <w:t>}</w:t>
      </w:r>
    </w:p>
    <w:p>
      <w:r>
        <w:t>__________________________________________________</w:t>
      </w:r>
    </w:p>
    <w:p>
      <w:pPr>
        <w:pStyle w:val="SectionHeading"/>
      </w:pPr>
      <w:r>
        <w:t>Service Dependencies</w:t>
      </w:r>
    </w:p>
    <w:p>
      <w:pPr>
        <w:pStyle w:val="SubsectionHeading"/>
      </w:pPr>
      <w:r>
        <w:t>Required Services</w:t>
      </w:r>
    </w:p>
    <w:p>
      <w:r>
        <w:t>| Service | Port | Purpose | Status |</w:t>
      </w:r>
    </w:p>
    <w:p>
      <w:r>
        <w:t>|---------|------|---------|--------|</w:t>
      </w:r>
    </w:p>
    <w:p>
      <w:r>
        <w:rPr>
          <w:b/>
        </w:rPr>
        <w:t>| fast-accountlookup-service | 50059 | Account information retrieval | Required |</w:t>
      </w:r>
    </w:p>
    <w:p>
      <w:r>
        <w:rPr>
          <w:b/>
        </w:rPr>
        <w:t>| fast-referencedata-service | 50060 | Authentication method lookup | Required |</w:t>
      </w:r>
    </w:p>
    <w:p>
      <w:r>
        <w:rPr>
          <w:b/>
        </w:rPr>
        <w:t>| fast-ddi-validation-service | 50053 | Message validation (PACS.003) | Required |</w:t>
      </w:r>
    </w:p>
    <w:p>
      <w:r>
        <w:rPr>
          <w:b/>
        </w:rPr>
        <w:t>| Kafka Broker | 9092 | Message publishing (PACS.008/007) | Required |</w:t>
      </w:r>
    </w:p>
    <w:p>
      <w:pPr>
        <w:pStyle w:val="SubsectionHeading"/>
      </w:pPr>
      <w:r>
        <w:t>Optional Integrations</w:t>
      </w:r>
    </w:p>
    <w:p>
      <w:r>
        <w:t>| Service | Port | Purpose | Fallback |</w:t>
      </w:r>
    </w:p>
    <w:p>
      <w:r>
        <w:t>|---------|------|---------|----------|</w:t>
      </w:r>
    </w:p>
    <w:p>
      <w:r>
        <w:rPr>
          <w:b/>
        </w:rPr>
        <w:t>| Monitoring Service | Various | Health and metrics | Local logging |</w:t>
      </w:r>
    </w:p>
    <w:p>
      <w:r>
        <w:rPr>
          <w:b/>
        </w:rPr>
        <w:t>| Configuration Service | Various | Dynamic configuration | Environment variables |</w:t>
      </w:r>
    </w:p>
    <w:p>
      <w:r>
        <w:t>__________________________________________________</w:t>
      </w:r>
    </w:p>
    <w:p>
      <w:pPr>
        <w:pStyle w:val="SectionHeading"/>
      </w:pPr>
      <w:r>
        <w:t>Error Handling</w:t>
      </w:r>
    </w:p>
    <w:p>
      <w:pPr>
        <w:pStyle w:val="SubsectionHeading"/>
      </w:pPr>
      <w:r>
        <w:t>Error Response Structure</w:t>
      </w:r>
    </w:p>
    <w:p>
      <w:pPr>
        <w:pStyle w:val="NoSpacing"/>
      </w:pPr>
      <w:r>
        <w:rPr>
          <w:rFonts w:ascii="Courier New" w:hAnsi="Courier New"/>
          <w:sz w:val="18"/>
        </w:rPr>
        <w:t>{</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"success": false,</w:t>
      </w:r>
    </w:p>
    <w:p>
      <w:pPr>
        <w:pStyle w:val="NoSpacing"/>
      </w:pPr>
      <w:r>
        <w:rPr>
          <w:rFonts w:ascii="Courier New" w:hAnsi="Courier New"/>
          <w:sz w:val="18"/>
        </w:rPr>
        <w:t xml:space="preserve">  "errorMessage": "Account lookup failed: Service unavailable",</w:t>
      </w:r>
    </w:p>
    <w:p>
      <w:pPr>
        <w:pStyle w:val="NoSpacing"/>
      </w:pPr>
      <w:r>
        <w:rPr>
          <w:rFonts w:ascii="Courier New" w:hAnsi="Courier New"/>
          <w:sz w:val="18"/>
        </w:rPr>
        <w:t xml:space="preserve">  "enrichmentData": null,</w:t>
      </w:r>
    </w:p>
    <w:p>
      <w:pPr>
        <w:pStyle w:val="NoSpacing"/>
      </w:pPr>
      <w:r>
        <w:rPr>
          <w:rFonts w:ascii="Courier New" w:hAnsi="Courier New"/>
          <w:sz w:val="18"/>
        </w:rPr>
        <w:t xml:space="preserve">  "processedAt": 1640995200000,</w:t>
      </w:r>
    </w:p>
    <w:p>
      <w:pPr>
        <w:pStyle w:val="NoSpacing"/>
      </w:pPr>
      <w:r>
        <w:rPr>
          <w:rFonts w:ascii="Courier New" w:hAnsi="Courier New"/>
          <w:sz w:val="18"/>
        </w:rPr>
        <w:t xml:space="preserve">  "nextService": "",</w:t>
      </w:r>
    </w:p>
    <w:p>
      <w:pPr>
        <w:pStyle w:val="NoSpacing"/>
      </w:pPr>
      <w:r>
        <w:rPr>
          <w:rFonts w:ascii="Courier New" w:hAnsi="Courier New"/>
          <w:sz w:val="18"/>
        </w:rPr>
        <w:t xml:space="preserve">  "errorCode": "ACCOUNT_LOOKUP_ERROR",</w:t>
      </w:r>
    </w:p>
    <w:p>
      <w:pPr>
        <w:pStyle w:val="NoSpacing"/>
      </w:pPr>
      <w:r>
        <w:rPr>
          <w:rFonts w:ascii="Courier New" w:hAnsi="Courier New"/>
          <w:sz w:val="18"/>
        </w:rPr>
        <w:t xml:space="preserve">  "errorDetails": {</w:t>
      </w:r>
    </w:p>
    <w:p>
      <w:pPr>
        <w:pStyle w:val="NoSpacing"/>
      </w:pPr>
      <w:r>
        <w:rPr>
          <w:rFonts w:ascii="Courier New" w:hAnsi="Courier New"/>
          <w:sz w:val="18"/>
        </w:rPr>
        <w:t xml:space="preserve">    "service": "fast-accountlookup-service",</w:t>
      </w:r>
    </w:p>
    <w:p>
      <w:pPr>
        <w:pStyle w:val="NoSpacing"/>
      </w:pPr>
      <w:r>
        <w:rPr>
          <w:rFonts w:ascii="Courier New" w:hAnsi="Courier New"/>
          <w:sz w:val="18"/>
        </w:rPr>
        <w:t xml:space="preserve">    "operation": "LookupAccount",</w:t>
      </w:r>
    </w:p>
    <w:p>
      <w:pPr>
        <w:pStyle w:val="NoSpacing"/>
      </w:pPr>
      <w:r>
        <w:rPr>
          <w:rFonts w:ascii="Courier New" w:hAnsi="Courier New"/>
          <w:sz w:val="18"/>
        </w:rPr>
        <w:t xml:space="preserve">    "cdtrAcctId": "123456789",</w:t>
      </w:r>
    </w:p>
    <w:p>
      <w:pPr>
        <w:pStyle w:val="NoSpacing"/>
      </w:pPr>
      <w:r>
        <w:rPr>
          <w:rFonts w:ascii="Courier New" w:hAnsi="Courier New"/>
          <w:sz w:val="18"/>
        </w:rPr>
        <w:t xml:space="preserve">    "retryAttempts": 3,</w:t>
      </w:r>
    </w:p>
    <w:p>
      <w:pPr>
        <w:pStyle w:val="NoSpacing"/>
      </w:pPr>
      <w:r>
        <w:rPr>
          <w:rFonts w:ascii="Courier New" w:hAnsi="Courier New"/>
          <w:sz w:val="18"/>
        </w:rPr>
        <w:t xml:space="preserve">    "lastError": "Connection timeout"</w:t>
      </w:r>
    </w:p>
    <w:p>
      <w:pPr>
        <w:pStyle w:val="NoSpacing"/>
      </w:pPr>
      <w:r>
        <w:rPr>
          <w:rFonts w:ascii="Courier New" w:hAnsi="Courier New"/>
          <w:sz w:val="18"/>
        </w:rPr>
        <w:t xml:space="preserve">  }</w:t>
      </w:r>
    </w:p>
    <w:p>
      <w:pPr>
        <w:pStyle w:val="NoSpacing"/>
      </w:pPr>
      <w:r>
        <w:rPr>
          <w:rFonts w:ascii="Courier New" w:hAnsi="Courier New"/>
          <w:sz w:val="18"/>
        </w:rPr>
        <w:t>}</w:t>
      </w:r>
    </w:p>
    <w:p>
      <w:pPr>
        <w:pStyle w:val="SubsectionHeading"/>
      </w:pPr>
      <w:r>
        <w:t>Error Categories</w:t>
      </w:r>
    </w:p>
    <w:p>
      <w:r>
        <w:t>| Error Type | Code | Description | Recovery Action |</w:t>
      </w:r>
    </w:p>
    <w:p>
      <w:r>
        <w:t>|------------|------|-------------|-----------------|</w:t>
      </w:r>
    </w:p>
    <w:p>
      <w:r>
        <w:rPr>
          <w:b/>
        </w:rPr>
        <w:t>| Account Lookup Errors | LOOKUP_ERROR | Account service unavailable | Retry with exponential backoff |</w:t>
      </w:r>
    </w:p>
    <w:p>
      <w:r>
        <w:rPr>
          <w:b/>
        </w:rPr>
        <w:t>| Reference Data Errors | REFDATA_ERROR | Auth method lookup failed | Use default auth method |</w:t>
      </w:r>
    </w:p>
    <w:p>
      <w:r>
        <w:rPr>
          <w:b/>
        </w:rPr>
        <w:t>| Validation Errors | VALIDATION_ERROR | Validation service failed | Return error to client |</w:t>
      </w:r>
    </w:p>
    <w:p>
      <w:r>
        <w:rPr>
          <w:b/>
        </w:rPr>
        <w:t>| Kafka Errors | KAFKA_ERROR | Publishing failed | Retry publishing |</w:t>
      </w:r>
    </w:p>
    <w:p>
      <w:r>
        <w:rPr>
          <w:b/>
        </w:rPr>
        <w:t>| XML Processing Errors | XML_ERROR | Invalid XML structure | Return validation error |</w:t>
      </w:r>
    </w:p>
    <w:p>
      <w:r>
        <w:t>__________________________________________________</w:t>
      </w:r>
    </w:p>
    <w:p>
      <w:pPr>
        <w:pStyle w:val="SectionHeading"/>
      </w:pPr>
      <w:r>
        <w:t>Performance Characteristics</w:t>
      </w:r>
    </w:p>
    <w:p>
      <w:pPr>
        <w:pStyle w:val="SubsectionHeading"/>
      </w:pPr>
      <w:r>
        <w:t>Service Performance Metrics</w:t>
      </w:r>
    </w:p>
    <w:p>
      <w:pPr>
        <w:pStyle w:val="ListBullet"/>
      </w:pPr>
      <w:r>
        <w:t>**Average Response Time**: 150-300ms (including downstream calls)</w:t>
      </w:r>
    </w:p>
    <w:p>
      <w:pPr>
        <w:pStyle w:val="ListBullet"/>
      </w:pPr>
      <w:r>
        <w:t>**Account Lookup Time**: ~110ms average</w:t>
      </w:r>
    </w:p>
    <w:p>
      <w:pPr>
        <w:pStyle w:val="ListBullet"/>
      </w:pPr>
      <w:r>
        <w:t>**Reference Data Time**: ~50ms average</w:t>
      </w:r>
    </w:p>
    <w:p>
      <w:pPr>
        <w:pStyle w:val="ListBullet"/>
      </w:pPr>
      <w:r>
        <w:t>**XML Processing Time**: ~20ms average</w:t>
      </w:r>
    </w:p>
    <w:p>
      <w:pPr>
        <w:pStyle w:val="ListBullet"/>
      </w:pPr>
      <w:r>
        <w:t>**Kafka Publishing Time**: ~30ms average</w:t>
      </w:r>
    </w:p>
    <w:p>
      <w:pPr>
        <w:pStyle w:val="SubsectionHeading"/>
      </w:pPr>
      <w:r>
        <w:t>Throughput Specifications</w:t>
      </w:r>
    </w:p>
    <w:p>
      <w:pPr>
        <w:pStyle w:val="ListBullet"/>
      </w:pPr>
      <w:r>
        <w:t>**Target Throughput**: 1000+ messages per second</w:t>
      </w:r>
    </w:p>
    <w:p>
      <w:pPr>
        <w:pStyle w:val="ListBullet"/>
      </w:pPr>
      <w:r>
        <w:t>**Concurrent Requests**: 100+ simultaneous</w:t>
      </w:r>
    </w:p>
    <w:p>
      <w:pPr>
        <w:pStyle w:val="ListBullet"/>
      </w:pPr>
      <w:r>
        <w:t>**Resource Usage**: 512MB-1GB memory, moderate CPU</w:t>
      </w:r>
    </w:p>
    <w:p>
      <w:pPr>
        <w:pStyle w:val="SubsectionHeading"/>
      </w:pPr>
      <w:r>
        <w:t>SLA Requirements</w:t>
      </w:r>
    </w:p>
    <w:p>
      <w:pPr>
        <w:pStyle w:val="ListBullet"/>
      </w:pPr>
      <w:r>
        <w:t>**Availability**: 99.9% uptime</w:t>
      </w:r>
    </w:p>
    <w:p>
      <w:pPr>
        <w:pStyle w:val="ListBullet"/>
      </w:pPr>
      <w:r>
        <w:t>**Response Time**: 95th percentile &lt; 500ms</w:t>
      </w:r>
    </w:p>
    <w:p>
      <w:pPr>
        <w:pStyle w:val="ListBullet"/>
      </w:pPr>
      <w:r>
        <w:t>**Error Rate**: &lt; 0.1% for valid requests</w:t>
      </w:r>
    </w:p>
    <w:p>
      <w:r>
        <w:t>__________________________________________________</w:t>
      </w:r>
    </w:p>
    <w:p>
      <w:pPr>
        <w:pStyle w:val="SectionHeading"/>
      </w:pPr>
      <w:r>
        <w:t>Monitoring and Health Checks</w:t>
      </w:r>
    </w:p>
    <w:p>
      <w:pPr>
        <w:pStyle w:val="SubsectionHeading"/>
      </w:pPr>
      <w:r>
        <w:t>Health Check Implementation</w:t>
      </w:r>
    </w:p>
    <w:p>
      <w:pPr>
        <w:pStyle w:val="NoSpacing"/>
      </w:pPr>
      <w:r>
        <w:rPr>
          <w:rFonts w:ascii="Courier New" w:hAnsi="Courier New"/>
          <w:sz w:val="18"/>
        </w:rPr>
        <w:t>async healthCheck(): Promise&lt;HealthCheckResponse&gt; {</w:t>
      </w:r>
    </w:p>
    <w:p>
      <w:pPr>
        <w:pStyle w:val="NoSpacing"/>
      </w:pPr>
      <w:r>
        <w:rPr>
          <w:rFonts w:ascii="Courier New" w:hAnsi="Courier New"/>
          <w:sz w:val="18"/>
        </w:rPr>
        <w:t xml:space="preserve">  const dependencies = await Promise.allSettled([</w:t>
      </w:r>
    </w:p>
    <w:p>
      <w:pPr>
        <w:pStyle w:val="NoSpacing"/>
      </w:pPr>
      <w:r>
        <w:rPr>
          <w:rFonts w:ascii="Courier New" w:hAnsi="Courier New"/>
          <w:sz w:val="18"/>
        </w:rPr>
        <w:t xml:space="preserve">    this.accountLookupClient.healthCheck(),</w:t>
      </w:r>
    </w:p>
    <w:p>
      <w:pPr>
        <w:pStyle w:val="NoSpacing"/>
      </w:pPr>
      <w:r>
        <w:rPr>
          <w:rFonts w:ascii="Courier New" w:hAnsi="Courier New"/>
          <w:sz w:val="18"/>
        </w:rPr>
        <w:t xml:space="preserve">    this.referenceDataClient.healthCheck(),</w:t>
      </w:r>
    </w:p>
    <w:p>
      <w:pPr>
        <w:pStyle w:val="NoSpacing"/>
      </w:pPr>
      <w:r>
        <w:rPr>
          <w:rFonts w:ascii="Courier New" w:hAnsi="Courier New"/>
          <w:sz w:val="18"/>
        </w:rPr>
        <w:t xml:space="preserve">    this.kafkaClient.healthCheck()</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const overallHealth = dependencies.every(d =&gt; d.status === 'fulfilled');</w:t>
      </w:r>
    </w:p>
    <w:p>
      <w:pPr>
        <w:pStyle w:val="NoSpacing"/>
      </w:pPr>
      <w:r>
        <w:rPr>
          <w:rFonts w:ascii="Courier New" w:hAnsi="Courier New"/>
          <w:sz w:val="18"/>
        </w:rPr>
      </w:r>
    </w:p>
    <w:p>
      <w:pPr>
        <w:pStyle w:val="NoSpacing"/>
      </w:pPr>
      <w:r>
        <w:rPr>
          <w:rFonts w:ascii="Courier New" w:hAnsi="Courier New"/>
          <w:sz w:val="18"/>
        </w:rPr>
        <w:t xml:space="preserve">  return {</w:t>
      </w:r>
    </w:p>
    <w:p>
      <w:pPr>
        <w:pStyle w:val="NoSpacing"/>
      </w:pPr>
      <w:r>
        <w:rPr>
          <w:rFonts w:ascii="Courier New" w:hAnsi="Courier New"/>
          <w:sz w:val="18"/>
        </w:rPr>
        <w:t xml:space="preserve">    status: overallHealth ? 'SERVING' : 'NOT_SERVING',</w:t>
      </w:r>
    </w:p>
    <w:p>
      <w:pPr>
        <w:pStyle w:val="NoSpacing"/>
      </w:pPr>
      <w:r>
        <w:rPr>
          <w:rFonts w:ascii="Courier New" w:hAnsi="Courier New"/>
          <w:sz w:val="18"/>
        </w:rPr>
        <w:t xml:space="preserve">    message: overallHealth ? 'All dependencies healthy' : 'Some dependencies unhealthy',</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dependencies: {</w:t>
      </w:r>
    </w:p>
    <w:p>
      <w:pPr>
        <w:pStyle w:val="NoSpacing"/>
      </w:pPr>
      <w:r>
        <w:rPr>
          <w:rFonts w:ascii="Courier New" w:hAnsi="Courier New"/>
          <w:sz w:val="18"/>
        </w:rPr>
        <w:t xml:space="preserve">      accountLookup: dependencies[0].status,</w:t>
      </w:r>
    </w:p>
    <w:p>
      <w:pPr>
        <w:pStyle w:val="NoSpacing"/>
      </w:pPr>
      <w:r>
        <w:rPr>
          <w:rFonts w:ascii="Courier New" w:hAnsi="Courier New"/>
          <w:sz w:val="18"/>
        </w:rPr>
        <w:t xml:space="preserve">      referenceData: dependencies[1].status,</w:t>
      </w:r>
    </w:p>
    <w:p>
      <w:pPr>
        <w:pStyle w:val="NoSpacing"/>
      </w:pPr>
      <w:r>
        <w:rPr>
          <w:rFonts w:ascii="Courier New" w:hAnsi="Courier New"/>
          <w:sz w:val="18"/>
        </w:rPr>
        <w:t xml:space="preserve">      kafka: dependencies[2].status</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pPr>
        <w:pStyle w:val="SubsectionHeading"/>
      </w:pPr>
      <w:r>
        <w:t>Monitoring Metrics</w:t>
      </w:r>
    </w:p>
    <w:p>
      <w:pPr>
        <w:pStyle w:val="ListBullet"/>
      </w:pPr>
      <w:r>
        <w:t>**Message Processing Rates**: By message type and routing decision</w:t>
      </w:r>
    </w:p>
    <w:p>
      <w:pPr>
        <w:pStyle w:val="ListBullet"/>
      </w:pPr>
      <w:r>
        <w:t>**Downstream Service Latency**: Response times for each dependency</w:t>
      </w:r>
    </w:p>
    <w:p>
      <w:pPr>
        <w:pStyle w:val="ListBullet"/>
      </w:pPr>
      <w:r>
        <w:t>**Error Rates**: By error type and downstream service</w:t>
      </w:r>
    </w:p>
    <w:p>
      <w:pPr>
        <w:pStyle w:val="ListBullet"/>
      </w:pPr>
      <w:r>
        <w:t>**Enrichment Success Rates**: Successful vs failed enrichments</w:t>
      </w:r>
    </w:p>
    <w:p>
      <w:pPr>
        <w:pStyle w:val="ListBullet"/>
      </w:pPr>
      <w:r>
        <w:t>**Routing Distribution**: VALIDATION_SERVICE vs DIRECT_KAFKA percentages</w:t>
      </w:r>
    </w:p>
    <w:p>
      <w:r>
        <w:t>__________________________________________________</w:t>
      </w:r>
    </w:p>
    <w:p>
      <w:pPr>
        <w:pStyle w:val="SectionHeading"/>
      </w:pPr>
      <w:r>
        <w:t>Security Considerations</w:t>
      </w:r>
    </w:p>
    <w:p>
      <w:pPr>
        <w:pStyle w:val="SubsectionHeading"/>
      </w:pPr>
      <w:r>
        <w:t>Data Security</w:t>
      </w:r>
    </w:p>
    <w:p>
      <w:pPr>
        <w:pStyle w:val="ListBullet"/>
      </w:pPr>
      <w:r>
        <w:t>No persistent sensitive data storage</w:t>
      </w:r>
    </w:p>
    <w:p>
      <w:pPr>
        <w:pStyle w:val="ListBullet"/>
      </w:pPr>
      <w:r>
        <w:t>Secure gRPC communication with downstream services</w:t>
      </w:r>
    </w:p>
    <w:p>
      <w:pPr>
        <w:pStyle w:val="ListBullet"/>
      </w:pPr>
      <w:r>
        <w:t>Input validation and sanitization</w:t>
      </w:r>
    </w:p>
    <w:p>
      <w:pPr>
        <w:pStyle w:val="ListBullet"/>
      </w:pPr>
      <w:r>
        <w:t>XML parsing security (XXE protection)</w:t>
      </w:r>
    </w:p>
    <w:p>
      <w:pPr>
        <w:pStyle w:val="SubsectionHeading"/>
      </w:pPr>
      <w:r>
        <w:t>Access Control</w:t>
      </w:r>
    </w:p>
    <w:p>
      <w:pPr>
        <w:pStyle w:val="ListBullet"/>
      </w:pPr>
      <w:r>
        <w:t>Service-to-service authentication via gRPC metadata</w:t>
      </w:r>
    </w:p>
    <w:p>
      <w:pPr>
        <w:pStyle w:val="ListBullet"/>
      </w:pPr>
      <w:r>
        <w:t>Network segmentation for internal services</w:t>
      </w:r>
    </w:p>
    <w:p>
      <w:pPr>
        <w:pStyle w:val="ListBullet"/>
      </w:pPr>
      <w:r>
        <w:t>Role-based access for monitoring and management</w:t>
      </w:r>
    </w:p>
    <w:p>
      <w:pPr>
        <w:pStyle w:val="SubsectionHeading"/>
      </w:pPr>
      <w:r>
        <w:t>Data Privacy</w:t>
      </w:r>
    </w:p>
    <w:p>
      <w:pPr>
        <w:pStyle w:val="ListBullet"/>
      </w:pPr>
      <w:r>
        <w:t>Message data encrypted in transit</w:t>
      </w:r>
    </w:p>
    <w:p>
      <w:pPr>
        <w:pStyle w:val="ListBullet"/>
      </w:pPr>
      <w:r>
        <w:t>No logging of sensitive payment information</w:t>
      </w:r>
    </w:p>
    <w:p>
      <w:pPr>
        <w:pStyle w:val="ListBullet"/>
      </w:pPr>
      <w:r>
        <w:t>Compliance with PCI DSS requirements</w:t>
      </w:r>
    </w:p>
    <w:p>
      <w:r>
        <w:t>__________________________________________________</w:t>
      </w:r>
    </w:p>
    <w:p>
      <w:pPr>
        <w:pStyle w:val="SectionHeading"/>
      </w:pPr>
      <w:r>
        <w:t>Deployment and Scaling</w:t>
      </w:r>
    </w:p>
    <w:p>
      <w:pPr>
        <w:pStyle w:val="SubsectionHeading"/>
      </w:pPr>
      <w:r>
        <w:t>Deployment Requirements</w:t>
      </w:r>
    </w:p>
    <w:p>
      <w:pPr>
        <w:pStyle w:val="ListBullet"/>
      </w:pPr>
      <w:r>
        <w:t>**Platform**: Kubernetes or container orchestration</w:t>
      </w:r>
    </w:p>
    <w:p>
      <w:pPr>
        <w:pStyle w:val="ListBullet"/>
      </w:pPr>
      <w:r>
        <w:t>**Resources**: 1-2 CPU cores, 1-2GB RAM per instance</w:t>
      </w:r>
    </w:p>
    <w:p>
      <w:pPr>
        <w:pStyle w:val="ListBullet"/>
      </w:pPr>
      <w:r>
        <w:t>**Network**: Access to all downstream services and Kafka</w:t>
      </w:r>
    </w:p>
    <w:p>
      <w:pPr>
        <w:pStyle w:val="ListBullet"/>
      </w:pPr>
      <w:r>
        <w:t>**Storage**: Minimal (stateless service)</w:t>
      </w:r>
    </w:p>
    <w:p>
      <w:pPr>
        <w:pStyle w:val="SubsectionHeading"/>
      </w:pPr>
      <w:r>
        <w:t>Scaling Strategy</w:t>
      </w:r>
    </w:p>
    <w:p>
      <w:pPr>
        <w:pStyle w:val="ListBullet"/>
      </w:pPr>
      <w:r>
        <w:t>**Horizontal Scaling**: Multiple instances behind load balancer</w:t>
      </w:r>
    </w:p>
    <w:p>
      <w:pPr>
        <w:pStyle w:val="ListBullet"/>
      </w:pPr>
      <w:r>
        <w:t>**Auto-scaling**: Based on CPU usage and request latency</w:t>
      </w:r>
    </w:p>
    <w:p>
      <w:pPr>
        <w:pStyle w:val="ListBullet"/>
      </w:pPr>
      <w:r>
        <w:t>**Circuit Breakers**: Prevent cascade failures</w:t>
      </w:r>
    </w:p>
    <w:p>
      <w:pPr>
        <w:pStyle w:val="ListBullet"/>
      </w:pPr>
      <w:r>
        <w:t>**Bulkhead Pattern**: Isolate different message types</w:t>
      </w:r>
    </w:p>
    <w:p>
      <w:pPr>
        <w:pStyle w:val="SubsectionHeading"/>
      </w:pPr>
      <w:r>
        <w:t>High Availability</w:t>
      </w:r>
    </w:p>
    <w:p>
      <w:pPr>
        <w:pStyle w:val="ListBullet"/>
      </w:pPr>
      <w:r>
        <w:t>**Multi-zone Deployment**: Distribute across availability zones</w:t>
      </w:r>
    </w:p>
    <w:p>
      <w:pPr>
        <w:pStyle w:val="ListBullet"/>
      </w:pPr>
      <w:r>
        <w:t>**Health Checks**: Kubernetes liveness and readiness probes</w:t>
      </w:r>
    </w:p>
    <w:p>
      <w:pPr>
        <w:pStyle w:val="ListBullet"/>
      </w:pPr>
      <w:r>
        <w:t>**Graceful Degradation**: Continue with mock data if services unavailable</w:t>
      </w:r>
    </w:p>
    <w:p>
      <w:pPr>
        <w:pStyle w:val="ListBullet"/>
      </w:pPr>
      <w:r>
        <w:t>**Disaster Recovery**: Rapid service restart and dependency reconnection</w:t>
      </w:r>
    </w:p>
    <w:p>
      <w:r>
        <w:br w:type="page"/>
      </w:r>
    </w:p>
    <w:p>
      <w:pPr>
        <w:pStyle w:val="ServiceHeading"/>
      </w:pPr>
      <w:r>
        <w:t>Fast Account Lookup Service - Design Document</w:t>
      </w:r>
    </w:p>
    <w:p>
      <w:pPr>
        <w:pStyle w:val="SectionHeading"/>
      </w:pPr>
      <w:r>
        <w:t>Overview</w:t>
      </w:r>
    </w:p>
    <w:p>
      <w:r>
        <w:rPr>
          <w:b/>
        </w:rPr>
        <w:t>The Fast Account Lookup Service is a gRPC-based microservice that provides account lookup and enrichment capabilities for PACS message processing in the Singapore G3 Payment Platform. It serves as the primary source for account system detection (VAM/MDZ) and comprehensive account enrichment data.</w:t>
      </w:r>
    </w:p>
    <w:p>
      <w:pPr>
        <w:pStyle w:val="SubsectionHeading"/>
      </w:pPr>
      <w:r>
        <w:t>Key Responsibilities</w:t>
      </w:r>
    </w:p>
    <w:p>
      <w:pPr>
        <w:pStyle w:val="ListBullet"/>
      </w:pPr>
      <w:r>
        <w:t>Lookup account information based on creditor account IDs</w:t>
      </w:r>
    </w:p>
    <w:p>
      <w:pPr>
        <w:pStyle w:val="ListBullet"/>
      </w:pPr>
      <w:r>
        <w:t>Determine account system (VAM, MDZ, MEPS, FAST) based on account patterns</w:t>
      </w:r>
    </w:p>
    <w:p>
      <w:pPr>
        <w:pStyle w:val="ListBullet"/>
      </w:pPr>
      <w:r>
        <w:t>Provide comprehensive account enrichment data</w:t>
      </w:r>
    </w:p>
    <w:p>
      <w:pPr>
        <w:pStyle w:val="ListBullet"/>
      </w:pPr>
      <w:r>
        <w:t>Support Singapore banking standards and compliance</w:t>
      </w:r>
    </w:p>
    <w:p>
      <w:pPr>
        <w:pStyle w:val="ListBullet"/>
      </w:pPr>
      <w:r>
        <w:t>Generate realistic mock data for development and testing</w:t>
      </w:r>
    </w:p>
    <w:p>
      <w:pPr>
        <w:pStyle w:val="SubsectionHeading"/>
      </w:pPr>
      <w:r>
        <w:t>Service Details</w:t>
      </w:r>
    </w:p>
    <w:p>
      <w:pPr>
        <w:pStyle w:val="ListBullet"/>
      </w:pPr>
      <w:r>
        <w:t>**Service Type**: gRPC Service</w:t>
      </w:r>
    </w:p>
    <w:p>
      <w:pPr>
        <w:pStyle w:val="ListBullet"/>
      </w:pPr>
      <w:r>
        <w:t>**Port**: 50059</w:t>
      </w:r>
    </w:p>
    <w:p>
      <w:pPr>
        <w:pStyle w:val="ListBullet"/>
      </w:pPr>
      <w:r>
        <w:t>**Package**: `gpp.g3.accountlookup`</w:t>
      </w:r>
    </w:p>
    <w:p>
      <w:pPr>
        <w:pStyle w:val="ListBullet"/>
      </w:pPr>
      <w:r>
        <w:t>**Technology Stack**: TypeScript, gRPC</w:t>
      </w:r>
    </w:p>
    <w:p>
      <w:pPr>
        <w:pStyle w:val="ListBullet"/>
      </w:pPr>
      <w:r>
        <w:t>**Implementation**: Currently stubbed with intelligent mock data</w:t>
      </w:r>
    </w:p>
    <w:p>
      <w:r>
        <w:t>__________________________________________________</w:t>
      </w:r>
    </w:p>
    <w:p>
      <w:pPr>
        <w:pStyle w:val="SectionHeading"/>
      </w:pPr>
      <w:r>
        <w:t>Sequence Diagram</w:t>
      </w:r>
    </w:p>
    <w:p>
      <w:pPr>
        <w:pStyle w:val="NoSpacing"/>
      </w:pPr>
      <w:r>
        <w:rPr>
          <w:rFonts w:ascii="Courier New" w:hAnsi="Courier New"/>
          <w:sz w:val="18"/>
        </w:rPr>
        <w:t>sequenceDiagram</w:t>
      </w:r>
    </w:p>
    <w:p>
      <w:pPr>
        <w:pStyle w:val="NoSpacing"/>
      </w:pPr>
      <w:r>
        <w:rPr>
          <w:rFonts w:ascii="Courier New" w:hAnsi="Courier New"/>
          <w:sz w:val="18"/>
        </w:rPr>
        <w:t xml:space="preserve">    participant Client as fast-inwd-processor-service</w:t>
      </w:r>
    </w:p>
    <w:p>
      <w:pPr>
        <w:pStyle w:val="NoSpacing"/>
      </w:pPr>
      <w:r>
        <w:rPr>
          <w:rFonts w:ascii="Courier New" w:hAnsi="Courier New"/>
          <w:sz w:val="18"/>
        </w:rPr>
        <w:t xml:space="preserve">    participant AL as fast-accountlookup-service</w:t>
      </w:r>
    </w:p>
    <w:p>
      <w:pPr>
        <w:pStyle w:val="NoSpacing"/>
      </w:pPr>
      <w:r>
        <w:rPr>
          <w:rFonts w:ascii="Courier New" w:hAnsi="Courier New"/>
          <w:sz w:val="18"/>
        </w:rPr>
        <w:t xml:space="preserve">    participant DB as Account Database</w:t>
      </w:r>
    </w:p>
    <w:p>
      <w:pPr>
        <w:pStyle w:val="NoSpacing"/>
      </w:pPr>
      <w:r>
        <w:rPr>
          <w:rFonts w:ascii="Courier New" w:hAnsi="Courier New"/>
          <w:sz w:val="18"/>
        </w:rPr>
        <w:t xml:space="preserve">    participant Mock as Mock Data Generator</w:t>
      </w:r>
    </w:p>
    <w:p>
      <w:pPr>
        <w:pStyle w:val="NoSpacing"/>
      </w:pPr>
      <w:r>
        <w:rPr>
          <w:rFonts w:ascii="Courier New" w:hAnsi="Courier New"/>
          <w:sz w:val="18"/>
        </w:rPr>
      </w:r>
    </w:p>
    <w:p>
      <w:pPr>
        <w:pStyle w:val="NoSpacing"/>
      </w:pPr>
      <w:r>
        <w:rPr>
          <w:rFonts w:ascii="Courier New" w:hAnsi="Courier New"/>
          <w:sz w:val="18"/>
        </w:rPr>
        <w:t xml:space="preserve">    Client-&gt;&gt;AL: LookupAccount(cdtrAcctId)</w:t>
      </w:r>
    </w:p>
    <w:p>
      <w:pPr>
        <w:pStyle w:val="NoSpacing"/>
      </w:pPr>
      <w:r>
        <w:rPr>
          <w:rFonts w:ascii="Courier New" w:hAnsi="Courier New"/>
          <w:sz w:val="18"/>
        </w:rPr>
        <w:t xml:space="preserve">    Note over AL: Validate request parameters</w:t>
      </w:r>
    </w:p>
    <w:p>
      <w:pPr>
        <w:pStyle w:val="NoSpacing"/>
      </w:pPr>
      <w:r>
        <w:rPr>
          <w:rFonts w:ascii="Courier New" w:hAnsi="Courier New"/>
          <w:sz w:val="18"/>
        </w:rPr>
      </w:r>
    </w:p>
    <w:p>
      <w:pPr>
        <w:pStyle w:val="NoSpacing"/>
      </w:pPr>
      <w:r>
        <w:rPr>
          <w:rFonts w:ascii="Courier New" w:hAnsi="Courier New"/>
          <w:sz w:val="18"/>
        </w:rPr>
        <w:t xml:space="preserve">    alt Production Mode</w:t>
      </w:r>
    </w:p>
    <w:p>
      <w:pPr>
        <w:pStyle w:val="NoSpacing"/>
      </w:pPr>
      <w:r>
        <w:rPr>
          <w:rFonts w:ascii="Courier New" w:hAnsi="Courier New"/>
          <w:sz w:val="18"/>
        </w:rPr>
        <w:t xml:space="preserve">        AL-&gt;&gt;DB: Query account database</w:t>
      </w:r>
    </w:p>
    <w:p>
      <w:pPr>
        <w:pStyle w:val="NoSpacing"/>
      </w:pPr>
      <w:r>
        <w:rPr>
          <w:rFonts w:ascii="Courier New" w:hAnsi="Courier New"/>
          <w:sz w:val="18"/>
        </w:rPr>
        <w:t xml:space="preserve">        DB-&gt;&gt;AL: Return account details</w:t>
      </w:r>
    </w:p>
    <w:p>
      <w:pPr>
        <w:pStyle w:val="NoSpacing"/>
      </w:pPr>
      <w:r>
        <w:rPr>
          <w:rFonts w:ascii="Courier New" w:hAnsi="Courier New"/>
          <w:sz w:val="18"/>
        </w:rPr>
        <w:t xml:space="preserve">    else Stub Mode (Current)</w:t>
      </w:r>
    </w:p>
    <w:p>
      <w:pPr>
        <w:pStyle w:val="NoSpacing"/>
      </w:pPr>
      <w:r>
        <w:rPr>
          <w:rFonts w:ascii="Courier New" w:hAnsi="Courier New"/>
          <w:sz w:val="18"/>
        </w:rPr>
        <w:t xml:space="preserve">        AL-&gt;&gt;Mock: Generate mock account data</w:t>
      </w:r>
    </w:p>
    <w:p>
      <w:pPr>
        <w:pStyle w:val="NoSpacing"/>
      </w:pPr>
      <w:r>
        <w:rPr>
          <w:rFonts w:ascii="Courier New" w:hAnsi="Courier New"/>
          <w:sz w:val="18"/>
        </w:rPr>
        <w:t xml:space="preserve">        Mock-&gt;&gt;AL: Return enrichment data</w:t>
      </w:r>
    </w:p>
    <w:p>
      <w:pPr>
        <w:pStyle w:val="NoSpacing"/>
      </w:pPr>
      <w:r>
        <w:rPr>
          <w:rFonts w:ascii="Courier New" w:hAnsi="Courier New"/>
          <w:sz w:val="18"/>
        </w:rPr>
        <w:t xml:space="preserve">    end</w:t>
      </w:r>
    </w:p>
    <w:p>
      <w:pPr>
        <w:pStyle w:val="NoSpacing"/>
      </w:pPr>
      <w:r>
        <w:rPr>
          <w:rFonts w:ascii="Courier New" w:hAnsi="Courier New"/>
          <w:sz w:val="18"/>
        </w:rPr>
      </w:r>
    </w:p>
    <w:p>
      <w:pPr>
        <w:pStyle w:val="NoSpacing"/>
      </w:pPr>
      <w:r>
        <w:rPr>
          <w:rFonts w:ascii="Courier New" w:hAnsi="Courier New"/>
          <w:sz w:val="18"/>
        </w:rPr>
        <w:t xml:space="preserve">    Note over AL: Determine account system (VAM/MDZ)</w:t>
      </w:r>
    </w:p>
    <w:p>
      <w:pPr>
        <w:pStyle w:val="NoSpacing"/>
      </w:pPr>
      <w:r>
        <w:rPr>
          <w:rFonts w:ascii="Courier New" w:hAnsi="Courier New"/>
          <w:sz w:val="18"/>
        </w:rPr>
        <w:t xml:space="preserve">    Note over AL: Build comprehensive enrichment data</w:t>
      </w:r>
    </w:p>
    <w:p>
      <w:pPr>
        <w:pStyle w:val="NoSpacing"/>
      </w:pPr>
      <w:r>
        <w:rPr>
          <w:rFonts w:ascii="Courier New" w:hAnsi="Courier New"/>
          <w:sz w:val="18"/>
        </w:rPr>
        <w:t xml:space="preserve">    Note over AL: Apply Singapore banking standards</w:t>
      </w:r>
    </w:p>
    <w:p>
      <w:pPr>
        <w:pStyle w:val="NoSpacing"/>
      </w:pPr>
      <w:r>
        <w:rPr>
          <w:rFonts w:ascii="Courier New" w:hAnsi="Courier New"/>
          <w:sz w:val="18"/>
        </w:rPr>
      </w:r>
    </w:p>
    <w:p>
      <w:pPr>
        <w:pStyle w:val="NoSpacing"/>
      </w:pPr>
      <w:r>
        <w:rPr>
          <w:rFonts w:ascii="Courier New" w:hAnsi="Courier New"/>
          <w:sz w:val="18"/>
        </w:rPr>
        <w:t xml:space="preserve">    AL-&gt;&gt;Client: AccountLookupResponse(enrichmentData)</w:t>
      </w:r>
    </w:p>
    <w:p>
      <w:r>
        <w:t>__________________________________________________</w:t>
      </w:r>
    </w:p>
    <w:p>
      <w:pPr>
        <w:pStyle w:val="SectionHeading"/>
      </w:pPr>
      <w:r>
        <w:t>Class Diagram</w:t>
      </w:r>
    </w:p>
    <w:p>
      <w:pPr>
        <w:pStyle w:val="NoSpacing"/>
      </w:pPr>
      <w:r>
        <w:rPr>
          <w:rFonts w:ascii="Courier New" w:hAnsi="Courier New"/>
          <w:sz w:val="18"/>
        </w:rPr>
        <w:t>classDiagram</w:t>
      </w:r>
    </w:p>
    <w:p>
      <w:pPr>
        <w:pStyle w:val="NoSpacing"/>
      </w:pPr>
      <w:r>
        <w:rPr>
          <w:rFonts w:ascii="Courier New" w:hAnsi="Courier New"/>
          <w:sz w:val="18"/>
        </w:rPr>
        <w:t xml:space="preserve">    class AccountLookupService {</w:t>
      </w:r>
    </w:p>
    <w:p>
      <w:pPr>
        <w:pStyle w:val="NoSpacing"/>
      </w:pPr>
      <w:r>
        <w:rPr>
          <w:rFonts w:ascii="Courier New" w:hAnsi="Courier New"/>
          <w:sz w:val="18"/>
        </w:rPr>
        <w:t xml:space="preserve">        +lookupAccount(request): Promise&lt;AccountLookupResponse&gt;</w:t>
      </w:r>
    </w:p>
    <w:p>
      <w:pPr>
        <w:pStyle w:val="NoSpacing"/>
      </w:pPr>
      <w:r>
        <w:rPr>
          <w:rFonts w:ascii="Courier New" w:hAnsi="Courier New"/>
          <w:sz w:val="18"/>
        </w:rPr>
        <w:t xml:space="preserve">        +healthCheck(): Promise&lt;HealthStatus&gt;</w:t>
      </w:r>
    </w:p>
    <w:p>
      <w:pPr>
        <w:pStyle w:val="NoSpacing"/>
      </w:pPr>
      <w:r>
        <w:rPr>
          <w:rFonts w:ascii="Courier New" w:hAnsi="Courier New"/>
          <w:sz w:val="18"/>
        </w:rPr>
        <w:t xml:space="preserve">        +validateRequest(request): string|null</w:t>
      </w:r>
    </w:p>
    <w:p>
      <w:pPr>
        <w:pStyle w:val="NoSpacing"/>
      </w:pPr>
      <w:r>
        <w:rPr>
          <w:rFonts w:ascii="Courier New" w:hAnsi="Courier New"/>
          <w:sz w:val="18"/>
        </w:rPr>
        <w:t xml:space="preserve">        +generateEnrichmentData(request): EnrichmentData</w:t>
      </w:r>
    </w:p>
    <w:p>
      <w:pPr>
        <w:pStyle w:val="NoSpacing"/>
      </w:pPr>
      <w:r>
        <w:rPr>
          <w:rFonts w:ascii="Courier New" w:hAnsi="Courier New"/>
          <w:sz w:val="18"/>
        </w:rPr>
        <w:t xml:space="preserve">        +handleSimulatedError(request): AccountLookupResponse</w:t>
      </w:r>
    </w:p>
    <w:p>
      <w:pPr>
        <w:pStyle w:val="NoSpacing"/>
      </w:pPr>
      <w:r>
        <w:rPr>
          <w:rFonts w:ascii="Courier New" w:hAnsi="Courier New"/>
          <w:sz w:val="18"/>
        </w:rPr>
        <w:t xml:space="preserve">        +createErrorResponse(request, code, message): AccountLookupResponse</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AccountLookupHandler {</w:t>
      </w:r>
    </w:p>
    <w:p>
      <w:pPr>
        <w:pStyle w:val="NoSpacing"/>
      </w:pPr>
      <w:r>
        <w:rPr>
          <w:rFonts w:ascii="Courier New" w:hAnsi="Courier New"/>
          <w:sz w:val="18"/>
        </w:rPr>
        <w:t xml:space="preserve">        -accountLookupService: AccountLookupService</w:t>
      </w:r>
    </w:p>
    <w:p>
      <w:pPr>
        <w:pStyle w:val="NoSpacing"/>
      </w:pPr>
      <w:r>
        <w:rPr>
          <w:rFonts w:ascii="Courier New" w:hAnsi="Courier New"/>
          <w:sz w:val="18"/>
        </w:rPr>
        <w:t xml:space="preserve">        +lookupAccount(call, callback): void</w:t>
      </w:r>
    </w:p>
    <w:p>
      <w:pPr>
        <w:pStyle w:val="NoSpacing"/>
      </w:pPr>
      <w:r>
        <w:rPr>
          <w:rFonts w:ascii="Courier New" w:hAnsi="Courier New"/>
          <w:sz w:val="18"/>
        </w:rPr>
        <w:t xml:space="preserve">        +healthCheck(call, callback): void</w:t>
      </w:r>
    </w:p>
    <w:p>
      <w:pPr>
        <w:pStyle w:val="NoSpacing"/>
      </w:pPr>
      <w:r>
        <w:rPr>
          <w:rFonts w:ascii="Courier New" w:hAnsi="Courier New"/>
          <w:sz w:val="18"/>
        </w:rPr>
        <w:t xml:space="preserve">        +getServiceInfo(call, callback): void</w:t>
      </w:r>
    </w:p>
    <w:p>
      <w:pPr>
        <w:pStyle w:val="NoSpacing"/>
      </w:pPr>
      <w:r>
        <w:rPr>
          <w:rFonts w:ascii="Courier New" w:hAnsi="Courier New"/>
          <w:sz w:val="18"/>
        </w:rPr>
        <w:t xml:space="preserve">        +validateLookupAccountRequest(request): string|null</w:t>
      </w:r>
    </w:p>
    <w:p>
      <w:pPr>
        <w:pStyle w:val="NoSpacing"/>
      </w:pPr>
      <w:r>
        <w:rPr>
          <w:rFonts w:ascii="Courier New" w:hAnsi="Courier New"/>
          <w:sz w:val="18"/>
        </w:rPr>
        <w:t xml:space="preserve">        +convertEnrichmentDataToGrpc(data): EnrichmentData</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MockDataGenerator {</w:t>
      </w:r>
    </w:p>
    <w:p>
      <w:pPr>
        <w:pStyle w:val="NoSpacing"/>
      </w:pPr>
      <w:r>
        <w:rPr>
          <w:rFonts w:ascii="Courier New" w:hAnsi="Courier New"/>
          <w:sz w:val="18"/>
        </w:rPr>
        <w:t xml:space="preserve">        +generateSingaporeAccountData(accountId): EnrichmentData</w:t>
      </w:r>
    </w:p>
    <w:p>
      <w:pPr>
        <w:pStyle w:val="NoSpacing"/>
      </w:pPr>
      <w:r>
        <w:rPr>
          <w:rFonts w:ascii="Courier New" w:hAnsi="Courier New"/>
          <w:sz w:val="18"/>
        </w:rPr>
        <w:t xml:space="preserve">        +simulateDelay(delayMs): Promise&lt;void&gt;</w:t>
      </w:r>
    </w:p>
    <w:p>
      <w:pPr>
        <w:pStyle w:val="NoSpacing"/>
      </w:pPr>
      <w:r>
        <w:rPr>
          <w:rFonts w:ascii="Courier New" w:hAnsi="Courier New"/>
          <w:sz w:val="18"/>
        </w:rPr>
        <w:t xml:space="preserve">        +shouldSimulateError(accountId): boolean</w:t>
      </w:r>
    </w:p>
    <w:p>
      <w:pPr>
        <w:pStyle w:val="NoSpacing"/>
      </w:pPr>
      <w:r>
        <w:rPr>
          <w:rFonts w:ascii="Courier New" w:hAnsi="Courier New"/>
          <w:sz w:val="18"/>
        </w:rPr>
        <w:t xml:space="preserve">        +createPhysicalAccountInfo(accountId, accountType): PhysicalAccountInfo</w:t>
      </w:r>
    </w:p>
    <w:p>
      <w:pPr>
        <w:pStyle w:val="NoSpacing"/>
      </w:pPr>
      <w:r>
        <w:rPr>
          <w:rFonts w:ascii="Courier New" w:hAnsi="Courier New"/>
          <w:sz w:val="18"/>
        </w:rPr>
        <w:t xml:space="preserve">        +generateAccountAttributes(accountType): AccountAttributes</w:t>
      </w:r>
    </w:p>
    <w:p>
      <w:pPr>
        <w:pStyle w:val="NoSpacing"/>
      </w:pPr>
      <w:r>
        <w:rPr>
          <w:rFonts w:ascii="Courier New" w:hAnsi="Courier New"/>
          <w:sz w:val="18"/>
        </w:rPr>
        <w:t xml:space="preserve">        +generateOperationalAttributes(): AccountOpsAttributes</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AccountUtils {</w:t>
      </w:r>
    </w:p>
    <w:p>
      <w:pPr>
        <w:pStyle w:val="NoSpacing"/>
      </w:pPr>
      <w:r>
        <w:rPr>
          <w:rFonts w:ascii="Courier New" w:hAnsi="Courier New"/>
          <w:sz w:val="18"/>
        </w:rPr>
        <w:t xml:space="preserve">        +getAccountSystem(accountId): string</w:t>
      </w:r>
    </w:p>
    <w:p>
      <w:pPr>
        <w:pStyle w:val="NoSpacing"/>
      </w:pPr>
      <w:r>
        <w:rPr>
          <w:rFonts w:ascii="Courier New" w:hAnsi="Courier New"/>
          <w:sz w:val="18"/>
        </w:rPr>
        <w:t xml:space="preserve">        +getAccountType(accountId): string</w:t>
      </w:r>
    </w:p>
    <w:p>
      <w:pPr>
        <w:pStyle w:val="NoSpacing"/>
      </w:pPr>
      <w:r>
        <w:rPr>
          <w:rFonts w:ascii="Courier New" w:hAnsi="Courier New"/>
          <w:sz w:val="18"/>
        </w:rPr>
        <w:t xml:space="preserve">        +normalizeAccountId(accountId): string</w:t>
      </w:r>
    </w:p>
    <w:p>
      <w:pPr>
        <w:pStyle w:val="NoSpacing"/>
      </w:pPr>
      <w:r>
        <w:rPr>
          <w:rFonts w:ascii="Courier New" w:hAnsi="Courier New"/>
          <w:sz w:val="18"/>
        </w:rPr>
        <w:t xml:space="preserve">        +shouldSimulateError(accountId): boolean</w:t>
      </w:r>
    </w:p>
    <w:p>
      <w:pPr>
        <w:pStyle w:val="NoSpacing"/>
      </w:pPr>
      <w:r>
        <w:rPr>
          <w:rFonts w:ascii="Courier New" w:hAnsi="Courier New"/>
          <w:sz w:val="18"/>
        </w:rPr>
        <w:t xml:space="preserve">        +generateBranchId(): string</w:t>
      </w:r>
    </w:p>
    <w:p>
      <w:pPr>
        <w:pStyle w:val="NoSpacing"/>
      </w:pPr>
      <w:r>
        <w:rPr>
          <w:rFonts w:ascii="Courier New" w:hAnsi="Courier New"/>
          <w:sz w:val="18"/>
        </w:rPr>
        <w:t xml:space="preserve">        +formatDate(date): string</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AccountLookupService --&gt; MockDataGenerator</w:t>
      </w:r>
    </w:p>
    <w:p>
      <w:pPr>
        <w:pStyle w:val="NoSpacing"/>
      </w:pPr>
      <w:r>
        <w:rPr>
          <w:rFonts w:ascii="Courier New" w:hAnsi="Courier New"/>
          <w:sz w:val="18"/>
        </w:rPr>
        <w:t xml:space="preserve">    AccountLookupService --&gt; AccountUtils</w:t>
      </w:r>
    </w:p>
    <w:p>
      <w:pPr>
        <w:pStyle w:val="NoSpacing"/>
      </w:pPr>
      <w:r>
        <w:rPr>
          <w:rFonts w:ascii="Courier New" w:hAnsi="Courier New"/>
          <w:sz w:val="18"/>
        </w:rPr>
        <w:t xml:space="preserve">    AccountLookupHandler --&gt; AccountLookupService</w:t>
      </w:r>
    </w:p>
    <w:p>
      <w:r>
        <w:t>__________________________________________________</w:t>
      </w:r>
    </w:p>
    <w:p>
      <w:pPr>
        <w:pStyle w:val="SectionHeading"/>
      </w:pPr>
      <w:r>
        <w:t>Request and Response Formats</w:t>
      </w:r>
    </w:p>
    <w:p>
      <w:pPr>
        <w:pStyle w:val="SubsectionHeading"/>
      </w:pPr>
      <w:r>
        <w:t>gRPC Service Definition</w:t>
      </w:r>
    </w:p>
    <w:p>
      <w:pPr>
        <w:pStyle w:val="NoSpacing"/>
      </w:pPr>
      <w:r>
        <w:rPr>
          <w:rFonts w:ascii="Courier New" w:hAnsi="Courier New"/>
          <w:sz w:val="18"/>
        </w:rPr>
        <w:t>syntax = "proto3";</w:t>
      </w:r>
    </w:p>
    <w:p>
      <w:pPr>
        <w:pStyle w:val="NoSpacing"/>
      </w:pPr>
      <w:r>
        <w:rPr>
          <w:rFonts w:ascii="Courier New" w:hAnsi="Courier New"/>
          <w:sz w:val="18"/>
        </w:rPr>
      </w:r>
    </w:p>
    <w:p>
      <w:pPr>
        <w:pStyle w:val="NoSpacing"/>
      </w:pPr>
      <w:r>
        <w:rPr>
          <w:rFonts w:ascii="Courier New" w:hAnsi="Courier New"/>
          <w:sz w:val="18"/>
        </w:rPr>
        <w:t>package gpp.g3.accountlookup;</w:t>
      </w:r>
    </w:p>
    <w:p>
      <w:pPr>
        <w:pStyle w:val="NoSpacing"/>
      </w:pPr>
      <w:r>
        <w:rPr>
          <w:rFonts w:ascii="Courier New" w:hAnsi="Courier New"/>
          <w:sz w:val="18"/>
        </w:rPr>
      </w:r>
    </w:p>
    <w:p>
      <w:pPr>
        <w:pStyle w:val="NoSpacing"/>
      </w:pPr>
      <w:r>
        <w:rPr>
          <w:rFonts w:ascii="Courier New" w:hAnsi="Courier New"/>
          <w:sz w:val="18"/>
        </w:rPr>
        <w:t>service AccountLookupService {</w:t>
      </w:r>
    </w:p>
    <w:p>
      <w:pPr>
        <w:pStyle w:val="NoSpacing"/>
      </w:pPr>
      <w:r>
        <w:rPr>
          <w:rFonts w:ascii="Courier New" w:hAnsi="Courier New"/>
          <w:sz w:val="18"/>
        </w:rPr>
        <w:t xml:space="preserve">  rpc LookupAccount(AccountLookupRequest) returns (AccountLookupResponse);</w:t>
      </w:r>
    </w:p>
    <w:p>
      <w:pPr>
        <w:pStyle w:val="NoSpacing"/>
      </w:pPr>
      <w:r>
        <w:rPr>
          <w:rFonts w:ascii="Courier New" w:hAnsi="Courier New"/>
          <w:sz w:val="18"/>
        </w:rPr>
        <w:t xml:space="preserve">  rpc HealthCheck(HealthCheckRequest) returns (HealthCheckResponse);</w:t>
      </w:r>
    </w:p>
    <w:p>
      <w:pPr>
        <w:pStyle w:val="NoSpacing"/>
      </w:pPr>
      <w:r>
        <w:rPr>
          <w:rFonts w:ascii="Courier New" w:hAnsi="Courier New"/>
          <w:sz w:val="18"/>
        </w:rPr>
        <w:t xml:space="preserve">  rpc GetServiceInfo(ServiceInfoRequest) returns (ServiceInfoResponse);</w:t>
      </w:r>
    </w:p>
    <w:p>
      <w:pPr>
        <w:pStyle w:val="NoSpacing"/>
      </w:pPr>
      <w:r>
        <w:rPr>
          <w:rFonts w:ascii="Courier New" w:hAnsi="Courier New"/>
          <w:sz w:val="18"/>
        </w:rPr>
        <w:t>}</w:t>
      </w:r>
    </w:p>
    <w:p>
      <w:pPr>
        <w:pStyle w:val="SubsectionHeading"/>
      </w:pPr>
      <w:r>
        <w:t>AccountLookupRequest</w:t>
      </w:r>
    </w:p>
    <w:p>
      <w:pPr>
        <w:pStyle w:val="NoSpacing"/>
      </w:pPr>
      <w:r>
        <w:rPr>
          <w:rFonts w:ascii="Courier New" w:hAnsi="Courier New"/>
          <w:sz w:val="18"/>
        </w:rPr>
        <w:t>message AccountLookupRequest {</w:t>
      </w:r>
    </w:p>
    <w:p>
      <w:pPr>
        <w:pStyle w:val="NoSpacing"/>
      </w:pPr>
      <w:r>
        <w:rPr>
          <w:rFonts w:ascii="Courier New" w:hAnsi="Courier New"/>
          <w:sz w:val="18"/>
        </w:rPr>
        <w:t xml:space="preserve">  string message_id = 1;               // UUID for tracking</w:t>
      </w:r>
    </w:p>
    <w:p>
      <w:pPr>
        <w:pStyle w:val="NoSpacing"/>
      </w:pPr>
      <w:r>
        <w:rPr>
          <w:rFonts w:ascii="Courier New" w:hAnsi="Courier New"/>
          <w:sz w:val="18"/>
        </w:rPr>
        <w:t xml:space="preserve">  string puid = 2;                     // G3I identifier</w:t>
      </w:r>
    </w:p>
    <w:p>
      <w:pPr>
        <w:pStyle w:val="NoSpacing"/>
      </w:pPr>
      <w:r>
        <w:rPr>
          <w:rFonts w:ascii="Courier New" w:hAnsi="Courier New"/>
          <w:sz w:val="18"/>
        </w:rPr>
        <w:t xml:space="preserve">  string cdtr_acct_id = 3;             // CdtrAcct ID to lookup</w:t>
      </w:r>
    </w:p>
    <w:p>
      <w:pPr>
        <w:pStyle w:val="NoSpacing"/>
      </w:pPr>
      <w:r>
        <w:rPr>
          <w:rFonts w:ascii="Courier New" w:hAnsi="Courier New"/>
          <w:sz w:val="18"/>
        </w:rPr>
        <w:t xml:space="preserve">  string message_type = 4;             // PACS message type for context</w:t>
      </w:r>
    </w:p>
    <w:p>
      <w:pPr>
        <w:pStyle w:val="NoSpacing"/>
      </w:pPr>
      <w:r>
        <w:rPr>
          <w:rFonts w:ascii="Courier New" w:hAnsi="Courier New"/>
          <w:sz w:val="18"/>
        </w:rPr>
        <w:t xml:space="preserve">  map&lt;string, string&gt; metadata = 5;    // Additional lookup context</w:t>
      </w:r>
    </w:p>
    <w:p>
      <w:pPr>
        <w:pStyle w:val="NoSpacing"/>
      </w:pPr>
      <w:r>
        <w:rPr>
          <w:rFonts w:ascii="Courier New" w:hAnsi="Courier New"/>
          <w:sz w:val="18"/>
        </w:rPr>
        <w:t xml:space="preserve">  int64 timestamp = 6;                 // Request timestamp</w:t>
      </w:r>
    </w:p>
    <w:p>
      <w:pPr>
        <w:pStyle w:val="NoSpacing"/>
      </w:pPr>
      <w:r>
        <w:rPr>
          <w:rFonts w:ascii="Courier New" w:hAnsi="Courier New"/>
          <w:sz w:val="18"/>
        </w:rPr>
        <w:t>}</w:t>
      </w:r>
    </w:p>
    <w:p>
      <w:pPr>
        <w:pStyle w:val="SubsectionHeading"/>
      </w:pPr>
      <w:r>
        <w:t>AccountLookupResponse</w:t>
      </w:r>
    </w:p>
    <w:p>
      <w:pPr>
        <w:pStyle w:val="NoSpacing"/>
      </w:pPr>
      <w:r>
        <w:rPr>
          <w:rFonts w:ascii="Courier New" w:hAnsi="Courier New"/>
          <w:sz w:val="18"/>
        </w:rPr>
        <w:t>message AccountLookupResponse {</w:t>
      </w:r>
    </w:p>
    <w:p>
      <w:pPr>
        <w:pStyle w:val="NoSpacing"/>
      </w:pPr>
      <w:r>
        <w:rPr>
          <w:rFonts w:ascii="Courier New" w:hAnsi="Courier New"/>
          <w:sz w:val="18"/>
        </w:rPr>
        <w:t xml:space="preserve">  string message_id = 1;               // Echo back UUID</w:t>
      </w:r>
    </w:p>
    <w:p>
      <w:pPr>
        <w:pStyle w:val="NoSpacing"/>
      </w:pPr>
      <w:r>
        <w:rPr>
          <w:rFonts w:ascii="Courier New" w:hAnsi="Courier New"/>
          <w:sz w:val="18"/>
        </w:rPr>
        <w:t xml:space="preserve">  string puid = 2;                     // Echo back G3I identifier</w:t>
      </w:r>
    </w:p>
    <w:p>
      <w:pPr>
        <w:pStyle w:val="NoSpacing"/>
      </w:pPr>
      <w:r>
        <w:rPr>
          <w:rFonts w:ascii="Courier New" w:hAnsi="Courier New"/>
          <w:sz w:val="18"/>
        </w:rPr>
        <w:t xml:space="preserve">  bool success = 3;                    // Whether lookup was successful</w:t>
      </w:r>
    </w:p>
    <w:p>
      <w:pPr>
        <w:pStyle w:val="NoSpacing"/>
      </w:pPr>
      <w:r>
        <w:rPr>
          <w:rFonts w:ascii="Courier New" w:hAnsi="Courier New"/>
          <w:sz w:val="18"/>
        </w:rPr>
        <w:t xml:space="preserve">  string error_message = 4;            // Error details if success = false</w:t>
      </w:r>
    </w:p>
    <w:p>
      <w:pPr>
        <w:pStyle w:val="NoSpacing"/>
      </w:pPr>
      <w:r>
        <w:rPr>
          <w:rFonts w:ascii="Courier New" w:hAnsi="Courier New"/>
          <w:sz w:val="18"/>
        </w:rPr>
        <w:t xml:space="preserve">  string error_code = 5;               // Categorized error code</w:t>
      </w:r>
    </w:p>
    <w:p>
      <w:pPr>
        <w:pStyle w:val="NoSpacing"/>
      </w:pPr>
      <w:r>
        <w:rPr>
          <w:rFonts w:ascii="Courier New" w:hAnsi="Courier New"/>
          <w:sz w:val="18"/>
        </w:rPr>
        <w:t xml:space="preserve">  EnrichmentData enrichment_data = 6;  // Full enrichment data</w:t>
      </w:r>
    </w:p>
    <w:p>
      <w:pPr>
        <w:pStyle w:val="NoSpacing"/>
      </w:pPr>
      <w:r>
        <w:rPr>
          <w:rFonts w:ascii="Courier New" w:hAnsi="Courier New"/>
          <w:sz w:val="18"/>
        </w:rPr>
        <w:t xml:space="preserve">  int64 processed_at = 7;              // When lookup completed</w:t>
      </w:r>
    </w:p>
    <w:p>
      <w:pPr>
        <w:pStyle w:val="NoSpacing"/>
      </w:pPr>
      <w:r>
        <w:rPr>
          <w:rFonts w:ascii="Courier New" w:hAnsi="Courier New"/>
          <w:sz w:val="18"/>
        </w:rPr>
        <w:t xml:space="preserve">  string lookup_source = 8;            // Source of lookup (STUB, CACHE, DATABASE)</w:t>
      </w:r>
    </w:p>
    <w:p>
      <w:pPr>
        <w:pStyle w:val="NoSpacing"/>
      </w:pPr>
      <w:r>
        <w:rPr>
          <w:rFonts w:ascii="Courier New" w:hAnsi="Courier New"/>
          <w:sz w:val="18"/>
        </w:rPr>
        <w:t>}</w:t>
      </w:r>
    </w:p>
    <w:p>
      <w:pPr>
        <w:pStyle w:val="SubsectionHeading"/>
      </w:pPr>
      <w:r>
        <w:t>EnrichmentData</w:t>
      </w:r>
    </w:p>
    <w:p>
      <w:pPr>
        <w:pStyle w:val="NoSpacing"/>
      </w:pPr>
      <w:r>
        <w:rPr>
          <w:rFonts w:ascii="Courier New" w:hAnsi="Courier New"/>
          <w:sz w:val="18"/>
        </w:rPr>
        <w:t>message EnrichmentData {</w:t>
      </w:r>
    </w:p>
    <w:p>
      <w:pPr>
        <w:pStyle w:val="NoSpacing"/>
      </w:pPr>
      <w:r>
        <w:rPr>
          <w:rFonts w:ascii="Courier New" w:hAnsi="Courier New"/>
          <w:sz w:val="18"/>
        </w:rPr>
        <w:t xml:space="preserve">  string received_acct_id = 1;         // Original CdtrAcct ID</w:t>
      </w:r>
    </w:p>
    <w:p>
      <w:pPr>
        <w:pStyle w:val="NoSpacing"/>
      </w:pPr>
      <w:r>
        <w:rPr>
          <w:rFonts w:ascii="Courier New" w:hAnsi="Courier New"/>
          <w:sz w:val="18"/>
        </w:rPr>
        <w:t xml:space="preserve">  int32 lookup_status_code = 2;        // 200 for success, 404 for not found</w:t>
      </w:r>
    </w:p>
    <w:p>
      <w:pPr>
        <w:pStyle w:val="NoSpacing"/>
      </w:pPr>
      <w:r>
        <w:rPr>
          <w:rFonts w:ascii="Courier New" w:hAnsi="Courier New"/>
          <w:sz w:val="18"/>
        </w:rPr>
        <w:t xml:space="preserve">  string lookup_status_desc = 3;       // Human-readable status description</w:t>
      </w:r>
    </w:p>
    <w:p>
      <w:pPr>
        <w:pStyle w:val="NoSpacing"/>
      </w:pPr>
      <w:r>
        <w:rPr>
          <w:rFonts w:ascii="Courier New" w:hAnsi="Courier New"/>
          <w:sz w:val="18"/>
        </w:rPr>
        <w:t xml:space="preserve">  string normalized_acct_id = 4;       // Normalized account ID</w:t>
      </w:r>
    </w:p>
    <w:p>
      <w:pPr>
        <w:pStyle w:val="NoSpacing"/>
      </w:pPr>
      <w:r>
        <w:rPr>
          <w:rFonts w:ascii="Courier New" w:hAnsi="Courier New"/>
          <w:sz w:val="18"/>
        </w:rPr>
        <w:t xml:space="preserve">  string matched_acct_id = 5;          // Matched account ID</w:t>
      </w:r>
    </w:p>
    <w:p>
      <w:pPr>
        <w:pStyle w:val="NoSpacing"/>
      </w:pPr>
      <w:r>
        <w:rPr>
          <w:rFonts w:ascii="Courier New" w:hAnsi="Courier New"/>
          <w:sz w:val="18"/>
        </w:rPr>
        <w:t xml:space="preserve">  string partial_match = 6;            // Y or N</w:t>
      </w:r>
    </w:p>
    <w:p>
      <w:pPr>
        <w:pStyle w:val="NoSpacing"/>
      </w:pPr>
      <w:r>
        <w:rPr>
          <w:rFonts w:ascii="Courier New" w:hAnsi="Courier New"/>
          <w:sz w:val="18"/>
        </w:rPr>
        <w:t xml:space="preserve">  string is_physical = 7;              // Y or N</w:t>
      </w:r>
    </w:p>
    <w:p>
      <w:pPr>
        <w:pStyle w:val="NoSpacing"/>
      </w:pPr>
      <w:r>
        <w:rPr>
          <w:rFonts w:ascii="Courier New" w:hAnsi="Courier New"/>
          <w:sz w:val="18"/>
        </w:rPr>
        <w:t xml:space="preserve">  PhysicalAccountInfo physical_acct_info = 8; // Complex account information</w:t>
      </w:r>
    </w:p>
    <w:p>
      <w:pPr>
        <w:pStyle w:val="NoSpacing"/>
      </w:pPr>
      <w:r>
        <w:rPr>
          <w:rFonts w:ascii="Courier New" w:hAnsi="Courier New"/>
          <w:sz w:val="18"/>
        </w:rPr>
        <w:t>}</w:t>
      </w:r>
    </w:p>
    <w:p>
      <w:pPr>
        <w:pStyle w:val="SubsectionHeading"/>
      </w:pPr>
      <w:r>
        <w:t>PhysicalAccountInfo</w:t>
      </w:r>
    </w:p>
    <w:p>
      <w:pPr>
        <w:pStyle w:val="NoSpacing"/>
      </w:pPr>
      <w:r>
        <w:rPr>
          <w:rFonts w:ascii="Courier New" w:hAnsi="Courier New"/>
          <w:sz w:val="18"/>
        </w:rPr>
        <w:t>message PhysicalAccountInfo {</w:t>
      </w:r>
    </w:p>
    <w:p>
      <w:pPr>
        <w:pStyle w:val="NoSpacing"/>
      </w:pPr>
      <w:r>
        <w:rPr>
          <w:rFonts w:ascii="Courier New" w:hAnsi="Courier New"/>
          <w:sz w:val="18"/>
        </w:rPr>
        <w:t xml:space="preserve">  string acct_id = 1;                  // Account ID</w:t>
      </w:r>
    </w:p>
    <w:p>
      <w:pPr>
        <w:pStyle w:val="NoSpacing"/>
      </w:pPr>
      <w:r>
        <w:rPr>
          <w:rFonts w:ascii="Courier New" w:hAnsi="Courier New"/>
          <w:sz w:val="18"/>
        </w:rPr>
        <w:t xml:space="preserve">  string acct_sys = 2;                 // Account system (VAM, MDZ, FAST, MEPS)</w:t>
      </w:r>
    </w:p>
    <w:p>
      <w:pPr>
        <w:pStyle w:val="NoSpacing"/>
      </w:pPr>
      <w:r>
        <w:rPr>
          <w:rFonts w:ascii="Courier New" w:hAnsi="Courier New"/>
          <w:sz w:val="18"/>
        </w:rPr>
        <w:t xml:space="preserve">  string acct_group = 3;               // Account group (SGB, etc.)</w:t>
      </w:r>
    </w:p>
    <w:p>
      <w:pPr>
        <w:pStyle w:val="NoSpacing"/>
      </w:pPr>
      <w:r>
        <w:rPr>
          <w:rFonts w:ascii="Courier New" w:hAnsi="Courier New"/>
          <w:sz w:val="18"/>
        </w:rPr>
        <w:t xml:space="preserve">  string country = 4;                  // Country (SG)</w:t>
      </w:r>
    </w:p>
    <w:p>
      <w:pPr>
        <w:pStyle w:val="NoSpacing"/>
      </w:pPr>
      <w:r>
        <w:rPr>
          <w:rFonts w:ascii="Courier New" w:hAnsi="Courier New"/>
          <w:sz w:val="18"/>
        </w:rPr>
        <w:t xml:space="preserve">  string branch_id = 5;                // Branch ID (nullable)</w:t>
      </w:r>
    </w:p>
    <w:p>
      <w:pPr>
        <w:pStyle w:val="NoSpacing"/>
      </w:pPr>
      <w:r>
        <w:rPr>
          <w:rFonts w:ascii="Courier New" w:hAnsi="Courier New"/>
          <w:sz w:val="18"/>
        </w:rPr>
        <w:t xml:space="preserve">  AccountAttributes acct_attributes = 6;</w:t>
      </w:r>
    </w:p>
    <w:p>
      <w:pPr>
        <w:pStyle w:val="NoSpacing"/>
      </w:pPr>
      <w:r>
        <w:rPr>
          <w:rFonts w:ascii="Courier New" w:hAnsi="Courier New"/>
          <w:sz w:val="18"/>
        </w:rPr>
        <w:t xml:space="preserve">  AccountOpsAttributes acct_ops_attributes = 7;</w:t>
      </w:r>
    </w:p>
    <w:p>
      <w:pPr>
        <w:pStyle w:val="NoSpacing"/>
      </w:pPr>
      <w:r>
        <w:rPr>
          <w:rFonts w:ascii="Courier New" w:hAnsi="Courier New"/>
          <w:sz w:val="18"/>
        </w:rPr>
        <w:t xml:space="preserve">  string bicfi = 8;                    // Bank identifier (ANZBSG3MXXX)</w:t>
      </w:r>
    </w:p>
    <w:p>
      <w:pPr>
        <w:pStyle w:val="NoSpacing"/>
      </w:pPr>
      <w:r>
        <w:rPr>
          <w:rFonts w:ascii="Courier New" w:hAnsi="Courier New"/>
          <w:sz w:val="18"/>
        </w:rPr>
        <w:t xml:space="preserve">  string currency_code = 9;            // Currency (SGD)</w:t>
      </w:r>
    </w:p>
    <w:p>
      <w:pPr>
        <w:pStyle w:val="NoSpacing"/>
      </w:pPr>
      <w:r>
        <w:rPr>
          <w:rFonts w:ascii="Courier New" w:hAnsi="Courier New"/>
          <w:sz w:val="18"/>
        </w:rPr>
        <w:t>}</w:t>
      </w:r>
    </w:p>
    <w:p>
      <w:r>
        <w:t>__________________________________________________</w:t>
      </w:r>
    </w:p>
    <w:p>
      <w:pPr>
        <w:pStyle w:val="SectionHeading"/>
      </w:pPr>
      <w:r>
        <w:t>Business Logic Implementation</w:t>
      </w:r>
    </w:p>
    <w:p>
      <w:pPr>
        <w:pStyle w:val="SubsectionHeading"/>
      </w:pPr>
      <w:r>
        <w:t>Account System Detection Logic</w:t>
      </w:r>
    </w:p>
    <w:p>
      <w:pPr>
        <w:pStyle w:val="NoSpacing"/>
      </w:pPr>
      <w:r>
        <w:rPr>
          <w:rFonts w:ascii="Courier New" w:hAnsi="Courier New"/>
          <w:sz w:val="18"/>
        </w:rPr>
        <w:t>static getAccountSystem(accountId: string): string {</w:t>
      </w:r>
    </w:p>
    <w:p>
      <w:pPr>
        <w:pStyle w:val="NoSpacing"/>
      </w:pPr>
      <w:r>
        <w:rPr>
          <w:rFonts w:ascii="Courier New" w:hAnsi="Courier New"/>
          <w:sz w:val="18"/>
        </w:rPr>
        <w:t xml:space="preserve">  const normalized = this.normalizeAccountId(accountId);</w:t>
      </w:r>
    </w:p>
    <w:p>
      <w:pPr>
        <w:pStyle w:val="NoSpacing"/>
      </w:pPr>
      <w:r>
        <w:rPr>
          <w:rFonts w:ascii="Courier New" w:hAnsi="Courier New"/>
          <w:sz w:val="18"/>
        </w:rPr>
      </w:r>
    </w:p>
    <w:p>
      <w:pPr>
        <w:pStyle w:val="NoSpacing"/>
      </w:pPr>
      <w:r>
        <w:rPr>
          <w:rFonts w:ascii="Courier New" w:hAnsi="Courier New"/>
          <w:sz w:val="18"/>
        </w:rPr>
        <w:t xml:space="preserve">  // VAM accounts: accounts starting with 999 or containing VAM</w:t>
      </w:r>
    </w:p>
    <w:p>
      <w:pPr>
        <w:pStyle w:val="NoSpacing"/>
      </w:pPr>
      <w:r>
        <w:rPr>
          <w:rFonts w:ascii="Courier New" w:hAnsi="Courier New"/>
          <w:sz w:val="18"/>
        </w:rPr>
        <w:t xml:space="preserve">  if (normalized.startsWith('999') || normalized.includes('VAM')) {</w:t>
      </w:r>
    </w:p>
    <w:p>
      <w:pPr>
        <w:pStyle w:val="NoSpacing"/>
      </w:pPr>
      <w:r>
        <w:rPr>
          <w:rFonts w:ascii="Courier New" w:hAnsi="Courier New"/>
          <w:sz w:val="18"/>
        </w:rPr>
        <w:t xml:space="preserve">    return 'VAM';</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FAST system for utility accounts</w:t>
      </w:r>
    </w:p>
    <w:p>
      <w:pPr>
        <w:pStyle w:val="NoSpacing"/>
      </w:pPr>
      <w:r>
        <w:rPr>
          <w:rFonts w:ascii="Courier New" w:hAnsi="Courier New"/>
          <w:sz w:val="18"/>
        </w:rPr>
        <w:t xml:space="preserve">  if (normalized.startsWith('SP') || normalized.includes('UTIL')) {</w:t>
      </w:r>
    </w:p>
    <w:p>
      <w:pPr>
        <w:pStyle w:val="NoSpacing"/>
      </w:pPr>
      <w:r>
        <w:rPr>
          <w:rFonts w:ascii="Courier New" w:hAnsi="Courier New"/>
          <w:sz w:val="18"/>
        </w:rPr>
        <w:t xml:space="preserve">    return 'FAST';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MEPS for government/corporate accounts</w:t>
      </w:r>
    </w:p>
    <w:p>
      <w:pPr>
        <w:pStyle w:val="NoSpacing"/>
      </w:pPr>
      <w:r>
        <w:rPr>
          <w:rFonts w:ascii="Courier New" w:hAnsi="Courier New"/>
          <w:sz w:val="18"/>
        </w:rPr>
        <w:t xml:space="preserve">  if (normalized.startsWith('GOVT') || normalized.startsWith('CORP')) {</w:t>
      </w:r>
    </w:p>
    <w:p>
      <w:pPr>
        <w:pStyle w:val="NoSpacing"/>
      </w:pPr>
      <w:r>
        <w:rPr>
          <w:rFonts w:ascii="Courier New" w:hAnsi="Courier New"/>
          <w:sz w:val="18"/>
        </w:rPr>
        <w:t xml:space="preserve">    return 'MEPS';</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Default to MDZ for all other accounts</w:t>
      </w:r>
    </w:p>
    <w:p>
      <w:pPr>
        <w:pStyle w:val="NoSpacing"/>
      </w:pPr>
      <w:r>
        <w:rPr>
          <w:rFonts w:ascii="Courier New" w:hAnsi="Courier New"/>
          <w:sz w:val="18"/>
        </w:rPr>
        <w:t xml:space="preserve">  return 'MDZ';</w:t>
      </w:r>
    </w:p>
    <w:p>
      <w:pPr>
        <w:pStyle w:val="NoSpacing"/>
      </w:pPr>
      <w:r>
        <w:rPr>
          <w:rFonts w:ascii="Courier New" w:hAnsi="Courier New"/>
          <w:sz w:val="18"/>
        </w:rPr>
        <w:t>}</w:t>
      </w:r>
    </w:p>
    <w:p>
      <w:pPr>
        <w:pStyle w:val="SubsectionHeading"/>
      </w:pPr>
      <w:r>
        <w:t>Account Type Detection</w:t>
      </w:r>
    </w:p>
    <w:p>
      <w:pPr>
        <w:pStyle w:val="NoSpacing"/>
      </w:pPr>
      <w:r>
        <w:rPr>
          <w:rFonts w:ascii="Courier New" w:hAnsi="Courier New"/>
          <w:sz w:val="18"/>
        </w:rPr>
        <w:t>static getAccountType(accountId: string): string {</w:t>
      </w:r>
    </w:p>
    <w:p>
      <w:pPr>
        <w:pStyle w:val="NoSpacing"/>
      </w:pPr>
      <w:r>
        <w:rPr>
          <w:rFonts w:ascii="Courier New" w:hAnsi="Courier New"/>
          <w:sz w:val="18"/>
        </w:rPr>
        <w:t xml:space="preserve">  const normalized = accountId.trim().toUpperCase();</w:t>
      </w:r>
    </w:p>
    <w:p>
      <w:pPr>
        <w:pStyle w:val="NoSpacing"/>
      </w:pPr>
      <w:r>
        <w:rPr>
          <w:rFonts w:ascii="Courier New" w:hAnsi="Courier New"/>
          <w:sz w:val="18"/>
        </w:rPr>
      </w:r>
    </w:p>
    <w:p>
      <w:pPr>
        <w:pStyle w:val="NoSpacing"/>
      </w:pPr>
      <w:r>
        <w:rPr>
          <w:rFonts w:ascii="Courier New" w:hAnsi="Courier New"/>
          <w:sz w:val="18"/>
        </w:rPr>
        <w:t xml:space="preserve">  if (normalized.startsWith('CORP')) {</w:t>
      </w:r>
    </w:p>
    <w:p>
      <w:pPr>
        <w:pStyle w:val="NoSpacing"/>
      </w:pPr>
      <w:r>
        <w:rPr>
          <w:rFonts w:ascii="Courier New" w:hAnsi="Courier New"/>
          <w:sz w:val="18"/>
        </w:rPr>
        <w:t xml:space="preserve">    return 'Corporate';</w:t>
      </w:r>
    </w:p>
    <w:p>
      <w:pPr>
        <w:pStyle w:val="NoSpacing"/>
      </w:pPr>
      <w:r>
        <w:rPr>
          <w:rFonts w:ascii="Courier New" w:hAnsi="Courier New"/>
          <w:sz w:val="18"/>
        </w:rPr>
        <w:t xml:space="preserve">  }</w:t>
      </w:r>
    </w:p>
    <w:p>
      <w:pPr>
        <w:pStyle w:val="NoSpacing"/>
      </w:pPr>
      <w:r>
        <w:rPr>
          <w:rFonts w:ascii="Courier New" w:hAnsi="Courier New"/>
          <w:sz w:val="18"/>
        </w:rPr>
        <w:t xml:space="preserve">  if (normalized.startsWith('GOVT')) {</w:t>
      </w:r>
    </w:p>
    <w:p>
      <w:pPr>
        <w:pStyle w:val="NoSpacing"/>
      </w:pPr>
      <w:r>
        <w:rPr>
          <w:rFonts w:ascii="Courier New" w:hAnsi="Courier New"/>
          <w:sz w:val="18"/>
        </w:rPr>
        <w:t xml:space="preserve">    return 'Government';</w:t>
      </w:r>
    </w:p>
    <w:p>
      <w:pPr>
        <w:pStyle w:val="NoSpacing"/>
      </w:pPr>
      <w:r>
        <w:rPr>
          <w:rFonts w:ascii="Courier New" w:hAnsi="Courier New"/>
          <w:sz w:val="18"/>
        </w:rPr>
        <w:t xml:space="preserve">  }</w:t>
      </w:r>
    </w:p>
    <w:p>
      <w:pPr>
        <w:pStyle w:val="NoSpacing"/>
      </w:pPr>
      <w:r>
        <w:rPr>
          <w:rFonts w:ascii="Courier New" w:hAnsi="Courier New"/>
          <w:sz w:val="18"/>
        </w:rPr>
        <w:t xml:space="preserve">  if (normalized.startsWith('UTIL') || normalized.startsWith('SP')) {</w:t>
      </w:r>
    </w:p>
    <w:p>
      <w:pPr>
        <w:pStyle w:val="NoSpacing"/>
      </w:pPr>
      <w:r>
        <w:rPr>
          <w:rFonts w:ascii="Courier New" w:hAnsi="Courier New"/>
          <w:sz w:val="18"/>
        </w:rPr>
        <w:t xml:space="preserve">    return 'Utility';</w:t>
      </w:r>
    </w:p>
    <w:p>
      <w:pPr>
        <w:pStyle w:val="NoSpacing"/>
      </w:pPr>
      <w:r>
        <w:rPr>
          <w:rFonts w:ascii="Courier New" w:hAnsi="Courier New"/>
          <w:sz w:val="18"/>
        </w:rPr>
        <w:t xml:space="preserve">  }</w:t>
      </w:r>
    </w:p>
    <w:p>
      <w:pPr>
        <w:pStyle w:val="NoSpacing"/>
      </w:pPr>
      <w:r>
        <w:rPr>
          <w:rFonts w:ascii="Courier New" w:hAnsi="Courier New"/>
          <w:sz w:val="18"/>
        </w:rPr>
        <w:t xml:space="preserve">  return 'Physical';</w:t>
      </w:r>
    </w:p>
    <w:p>
      <w:pPr>
        <w:pStyle w:val="NoSpacing"/>
      </w:pPr>
      <w:r>
        <w:rPr>
          <w:rFonts w:ascii="Courier New" w:hAnsi="Courier New"/>
          <w:sz w:val="18"/>
        </w:rPr>
        <w:t>}</w:t>
      </w:r>
    </w:p>
    <w:p>
      <w:pPr>
        <w:pStyle w:val="SubsectionHeading"/>
      </w:pPr>
      <w:r>
        <w:t>Mock Data Generation</w:t>
      </w:r>
    </w:p>
    <w:p>
      <w:pPr>
        <w:pStyle w:val="NoSpacing"/>
      </w:pPr>
      <w:r>
        <w:rPr>
          <w:rFonts w:ascii="Courier New" w:hAnsi="Courier New"/>
          <w:sz w:val="18"/>
        </w:rPr>
        <w:t>generateEnrichmentData(request: AccountLookupRequest): EnrichmentData {</w:t>
      </w:r>
    </w:p>
    <w:p>
      <w:pPr>
        <w:pStyle w:val="NoSpacing"/>
      </w:pPr>
      <w:r>
        <w:rPr>
          <w:rFonts w:ascii="Courier New" w:hAnsi="Courier New"/>
          <w:sz w:val="18"/>
        </w:rPr>
        <w:t xml:space="preserve">  const accountId = request.cdtrAcctId;</w:t>
      </w:r>
    </w:p>
    <w:p>
      <w:pPr>
        <w:pStyle w:val="NoSpacing"/>
      </w:pPr>
      <w:r>
        <w:rPr>
          <w:rFonts w:ascii="Courier New" w:hAnsi="Courier New"/>
          <w:sz w:val="18"/>
        </w:rPr>
        <w:t xml:space="preserve">  const accountSystem = AccountUtils.getAccountSystem(accountId);</w:t>
      </w:r>
    </w:p>
    <w:p>
      <w:pPr>
        <w:pStyle w:val="NoSpacing"/>
      </w:pPr>
      <w:r>
        <w:rPr>
          <w:rFonts w:ascii="Courier New" w:hAnsi="Courier New"/>
          <w:sz w:val="18"/>
        </w:rPr>
        <w:t xml:space="preserve">  const accountType = AccountUtils.getAccountType(accountId);</w:t>
      </w:r>
    </w:p>
    <w:p>
      <w:pPr>
        <w:pStyle w:val="NoSpacing"/>
      </w:pPr>
      <w:r>
        <w:rPr>
          <w:rFonts w:ascii="Courier New" w:hAnsi="Courier New"/>
          <w:sz w:val="18"/>
        </w:rPr>
      </w:r>
    </w:p>
    <w:p>
      <w:pPr>
        <w:pStyle w:val="NoSpacing"/>
      </w:pPr>
      <w:r>
        <w:rPr>
          <w:rFonts w:ascii="Courier New" w:hAnsi="Courier New"/>
          <w:sz w:val="18"/>
        </w:rPr>
        <w:t xml:space="preserve">  return {</w:t>
      </w:r>
    </w:p>
    <w:p>
      <w:pPr>
        <w:pStyle w:val="NoSpacing"/>
      </w:pPr>
      <w:r>
        <w:rPr>
          <w:rFonts w:ascii="Courier New" w:hAnsi="Courier New"/>
          <w:sz w:val="18"/>
        </w:rPr>
        <w:t xml:space="preserve">    receivedAcctId: accountId,</w:t>
      </w:r>
    </w:p>
    <w:p>
      <w:pPr>
        <w:pStyle w:val="NoSpacing"/>
      </w:pPr>
      <w:r>
        <w:rPr>
          <w:rFonts w:ascii="Courier New" w:hAnsi="Courier New"/>
          <w:sz w:val="18"/>
        </w:rPr>
        <w:t xml:space="preserve">    lookupStatusCode: 200,</w:t>
      </w:r>
    </w:p>
    <w:p>
      <w:pPr>
        <w:pStyle w:val="NoSpacing"/>
      </w:pPr>
      <w:r>
        <w:rPr>
          <w:rFonts w:ascii="Courier New" w:hAnsi="Courier New"/>
          <w:sz w:val="18"/>
        </w:rPr>
        <w:t xml:space="preserve">    lookupStatusDesc: 'Success',</w:t>
      </w:r>
    </w:p>
    <w:p>
      <w:pPr>
        <w:pStyle w:val="NoSpacing"/>
      </w:pPr>
      <w:r>
        <w:rPr>
          <w:rFonts w:ascii="Courier New" w:hAnsi="Courier New"/>
          <w:sz w:val="18"/>
        </w:rPr>
        <w:t xml:space="preserve">    normalizedAcctId: AccountUtils.normalizeAccountId(accountId),</w:t>
      </w:r>
    </w:p>
    <w:p>
      <w:pPr>
        <w:pStyle w:val="NoSpacing"/>
      </w:pPr>
      <w:r>
        <w:rPr>
          <w:rFonts w:ascii="Courier New" w:hAnsi="Courier New"/>
          <w:sz w:val="18"/>
        </w:rPr>
        <w:t xml:space="preserve">    matchedAcctId: accountId,</w:t>
      </w:r>
    </w:p>
    <w:p>
      <w:pPr>
        <w:pStyle w:val="NoSpacing"/>
      </w:pPr>
      <w:r>
        <w:rPr>
          <w:rFonts w:ascii="Courier New" w:hAnsi="Courier New"/>
          <w:sz w:val="18"/>
        </w:rPr>
        <w:t xml:space="preserve">    partialMatch: 'N',</w:t>
      </w:r>
    </w:p>
    <w:p>
      <w:pPr>
        <w:pStyle w:val="NoSpacing"/>
      </w:pPr>
      <w:r>
        <w:rPr>
          <w:rFonts w:ascii="Courier New" w:hAnsi="Courier New"/>
          <w:sz w:val="18"/>
        </w:rPr>
        <w:t xml:space="preserve">    isPhysical: 'Y',</w:t>
      </w:r>
    </w:p>
    <w:p>
      <w:pPr>
        <w:pStyle w:val="NoSpacing"/>
      </w:pPr>
      <w:r>
        <w:rPr>
          <w:rFonts w:ascii="Courier New" w:hAnsi="Courier New"/>
          <w:sz w:val="18"/>
        </w:rPr>
        <w:t xml:space="preserve">    physicalAcctInfo: this.createPhysicalAccountInfo(accountId, accountSystem, accountType)</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Account Types and Business Rules</w:t>
      </w:r>
    </w:p>
    <w:p>
      <w:pPr>
        <w:pStyle w:val="SubsectionHeading"/>
      </w:pPr>
      <w:r>
        <w:t>Singapore Account System Mapping</w:t>
      </w:r>
    </w:p>
    <w:p>
      <w:r>
        <w:t>| Account Pattern | Account System | Use Case |</w:t>
      </w:r>
    </w:p>
    <w:p>
      <w:r>
        <w:t>|-----------------|----------------|----------|</w:t>
      </w:r>
    </w:p>
    <w:p>
      <w:r>
        <w:rPr>
          <w:b/>
        </w:rPr>
        <w:t>| 999 or VAM* | VAM | High-value accounts, require group limits |</w:t>
      </w:r>
    </w:p>
    <w:p>
      <w:r>
        <w:rPr>
          <w:b/>
        </w:rPr>
        <w:t>| SP or UTIL* | FAST | Utility payments, instant settlement |</w:t>
      </w:r>
    </w:p>
    <w:p>
      <w:r>
        <w:rPr>
          <w:b/>
        </w:rPr>
        <w:t>| GOVT* | MEPS | Government accounts, regulatory compliance |</w:t>
      </w:r>
    </w:p>
    <w:p>
      <w:r>
        <w:rPr>
          <w:b/>
        </w:rPr>
        <w:t>| CORP* | MEPS | Corporate accounts, bulk processing |</w:t>
      </w:r>
    </w:p>
    <w:p>
      <w:r>
        <w:rPr>
          <w:b/>
        </w:rPr>
        <w:t>| Other patterns | MDZ | Standard retail banking |</w:t>
      </w:r>
    </w:p>
    <w:p>
      <w:pPr>
        <w:pStyle w:val="SubsectionHeading"/>
      </w:pPr>
      <w:r>
        <w:t>Account Type Classifications</w:t>
      </w:r>
    </w:p>
    <w:p>
      <w:r>
        <w:t>| Account Type | Description | System Preference | Special Handling |</w:t>
      </w:r>
    </w:p>
    <w:p>
      <w:r>
        <w:t>|--------------|-------------|-------------------|------------------|</w:t>
      </w:r>
    </w:p>
    <w:p>
      <w:r>
        <w:rPr>
          <w:b/>
        </w:rPr>
        <w:t>| Physical | Standard customer accounts | MDZ | Standard validation |</w:t>
      </w:r>
    </w:p>
    <w:p>
      <w:r>
        <w:rPr>
          <w:b/>
        </w:rPr>
        <w:t>| Corporate | Business accounts | MEPS | Enhanced due diligence |</w:t>
      </w:r>
    </w:p>
    <w:p>
      <w:r>
        <w:rPr>
          <w:b/>
        </w:rPr>
        <w:t>| Government | Government entity accounts | MEPS | Regulatory reporting |</w:t>
      </w:r>
    </w:p>
    <w:p>
      <w:r>
        <w:rPr>
          <w:b/>
        </w:rPr>
        <w:t>| Utility | Service provider accounts | FAST | Instant settlement |</w:t>
      </w:r>
    </w:p>
    <w:p>
      <w:r>
        <w:t>__________________________________________________</w:t>
      </w:r>
    </w:p>
    <w:p>
      <w:pPr>
        <w:pStyle w:val="SectionHeading"/>
      </w:pPr>
      <w:r>
        <w:t>Sample Response Data</w:t>
      </w:r>
    </w:p>
    <w:p>
      <w:pPr>
        <w:pStyle w:val="SubsectionHeading"/>
      </w:pPr>
      <w:r>
        <w:t>Successful Lookup Response</w:t>
      </w:r>
    </w:p>
    <w:p>
      <w:pPr>
        <w:pStyle w:val="NoSpacing"/>
      </w:pPr>
      <w:r>
        <w:rPr>
          <w:rFonts w:ascii="Courier New" w:hAnsi="Courier New"/>
          <w:sz w:val="18"/>
        </w:rPr>
        <w:t>{</w:t>
      </w:r>
    </w:p>
    <w:p>
      <w:pPr>
        <w:pStyle w:val="NoSpacing"/>
      </w:pPr>
      <w:r>
        <w:rPr>
          <w:rFonts w:ascii="Courier New" w:hAnsi="Courier New"/>
          <w:sz w:val="18"/>
        </w:rPr>
        <w:t xml:space="preserve">  "messageId": "550e8400-e29b-41d4-a716-446655440000",</w:t>
      </w:r>
    </w:p>
    <w:p>
      <w:pPr>
        <w:pStyle w:val="NoSpacing"/>
      </w:pPr>
      <w:r>
        <w:rPr>
          <w:rFonts w:ascii="Courier New" w:hAnsi="Courier New"/>
          <w:sz w:val="18"/>
        </w:rPr>
        <w:t xml:space="preserve">  "puid": "G3I1234567890123",</w:t>
      </w:r>
    </w:p>
    <w:p>
      <w:pPr>
        <w:pStyle w:val="NoSpacing"/>
      </w:pPr>
      <w:r>
        <w:rPr>
          <w:rFonts w:ascii="Courier New" w:hAnsi="Courier New"/>
          <w:sz w:val="18"/>
        </w:rPr>
        <w:t xml:space="preserve">  "success": true,</w:t>
      </w:r>
    </w:p>
    <w:p>
      <w:pPr>
        <w:pStyle w:val="NoSpacing"/>
      </w:pPr>
      <w:r>
        <w:rPr>
          <w:rFonts w:ascii="Courier New" w:hAnsi="Courier New"/>
          <w:sz w:val="18"/>
        </w:rPr>
        <w:t xml:space="preserve">  "enrichmentData": {</w:t>
      </w:r>
    </w:p>
    <w:p>
      <w:pPr>
        <w:pStyle w:val="NoSpacing"/>
      </w:pPr>
      <w:r>
        <w:rPr>
          <w:rFonts w:ascii="Courier New" w:hAnsi="Courier New"/>
          <w:sz w:val="18"/>
        </w:rPr>
        <w:t xml:space="preserve">    "receivedAcctId": "999888777666",</w:t>
      </w:r>
    </w:p>
    <w:p>
      <w:pPr>
        <w:pStyle w:val="NoSpacing"/>
      </w:pPr>
      <w:r>
        <w:rPr>
          <w:rFonts w:ascii="Courier New" w:hAnsi="Courier New"/>
          <w:sz w:val="18"/>
        </w:rPr>
        <w:t xml:space="preserve">    "lookupStatusCode": 200,</w:t>
      </w:r>
    </w:p>
    <w:p>
      <w:pPr>
        <w:pStyle w:val="NoSpacing"/>
      </w:pPr>
      <w:r>
        <w:rPr>
          <w:rFonts w:ascii="Courier New" w:hAnsi="Courier New"/>
          <w:sz w:val="18"/>
        </w:rPr>
        <w:t xml:space="preserve">    "lookupStatusDesc": "Success",</w:t>
      </w:r>
    </w:p>
    <w:p>
      <w:pPr>
        <w:pStyle w:val="NoSpacing"/>
      </w:pPr>
      <w:r>
        <w:rPr>
          <w:rFonts w:ascii="Courier New" w:hAnsi="Courier New"/>
          <w:sz w:val="18"/>
        </w:rPr>
        <w:t xml:space="preserve">    "normalizedAcctId": "999888777666",</w:t>
      </w:r>
    </w:p>
    <w:p>
      <w:pPr>
        <w:pStyle w:val="NoSpacing"/>
      </w:pPr>
      <w:r>
        <w:rPr>
          <w:rFonts w:ascii="Courier New" w:hAnsi="Courier New"/>
          <w:sz w:val="18"/>
        </w:rPr>
        <w:t xml:space="preserve">    "matchedAcctId": "999888777666",</w:t>
      </w:r>
    </w:p>
    <w:p>
      <w:pPr>
        <w:pStyle w:val="NoSpacing"/>
      </w:pPr>
      <w:r>
        <w:rPr>
          <w:rFonts w:ascii="Courier New" w:hAnsi="Courier New"/>
          <w:sz w:val="18"/>
        </w:rPr>
        <w:t xml:space="preserve">    "partialMatch": "N",</w:t>
      </w:r>
    </w:p>
    <w:p>
      <w:pPr>
        <w:pStyle w:val="NoSpacing"/>
      </w:pPr>
      <w:r>
        <w:rPr>
          <w:rFonts w:ascii="Courier New" w:hAnsi="Courier New"/>
          <w:sz w:val="18"/>
        </w:rPr>
        <w:t xml:space="preserve">    "isPhysical": "Y",</w:t>
      </w:r>
    </w:p>
    <w:p>
      <w:pPr>
        <w:pStyle w:val="NoSpacing"/>
      </w:pPr>
      <w:r>
        <w:rPr>
          <w:rFonts w:ascii="Courier New" w:hAnsi="Courier New"/>
          <w:sz w:val="18"/>
        </w:rPr>
        <w:t xml:space="preserve">    "physicalAcctInfo": {</w:t>
      </w:r>
    </w:p>
    <w:p>
      <w:pPr>
        <w:pStyle w:val="NoSpacing"/>
      </w:pPr>
      <w:r>
        <w:rPr>
          <w:rFonts w:ascii="Courier New" w:hAnsi="Courier New"/>
          <w:sz w:val="18"/>
        </w:rPr>
        <w:t xml:space="preserve">      "acctId": "999888777666",</w:t>
      </w:r>
    </w:p>
    <w:p>
      <w:pPr>
        <w:pStyle w:val="NoSpacing"/>
      </w:pPr>
      <w:r>
        <w:rPr>
          <w:rFonts w:ascii="Courier New" w:hAnsi="Courier New"/>
          <w:sz w:val="18"/>
        </w:rPr>
        <w:t xml:space="preserve">      "acctSys": "VAM",</w:t>
      </w:r>
    </w:p>
    <w:p>
      <w:pPr>
        <w:pStyle w:val="NoSpacing"/>
      </w:pPr>
      <w:r>
        <w:rPr>
          <w:rFonts w:ascii="Courier New" w:hAnsi="Courier New"/>
          <w:sz w:val="18"/>
        </w:rPr>
        <w:t xml:space="preserve">      "acctGroup": "SGB",</w:t>
      </w:r>
    </w:p>
    <w:p>
      <w:pPr>
        <w:pStyle w:val="NoSpacing"/>
      </w:pPr>
      <w:r>
        <w:rPr>
          <w:rFonts w:ascii="Courier New" w:hAnsi="Courier New"/>
          <w:sz w:val="18"/>
        </w:rPr>
        <w:t xml:space="preserve">      "country": "SG",</w:t>
      </w:r>
    </w:p>
    <w:p>
      <w:pPr>
        <w:pStyle w:val="NoSpacing"/>
      </w:pPr>
      <w:r>
        <w:rPr>
          <w:rFonts w:ascii="Courier New" w:hAnsi="Courier New"/>
          <w:sz w:val="18"/>
        </w:rPr>
        <w:t xml:space="preserve">      "branchId": "001",</w:t>
      </w:r>
    </w:p>
    <w:p>
      <w:pPr>
        <w:pStyle w:val="NoSpacing"/>
      </w:pPr>
      <w:r>
        <w:rPr>
          <w:rFonts w:ascii="Courier New" w:hAnsi="Courier New"/>
          <w:sz w:val="18"/>
        </w:rPr>
        <w:t xml:space="preserve">      "acctAttributes": {</w:t>
      </w:r>
    </w:p>
    <w:p>
      <w:pPr>
        <w:pStyle w:val="NoSpacing"/>
      </w:pPr>
      <w:r>
        <w:rPr>
          <w:rFonts w:ascii="Courier New" w:hAnsi="Courier New"/>
          <w:sz w:val="18"/>
        </w:rPr>
        <w:t xml:space="preserve">        "acctType": "Physical",</w:t>
      </w:r>
    </w:p>
    <w:p>
      <w:pPr>
        <w:pStyle w:val="NoSpacing"/>
      </w:pPr>
      <w:r>
        <w:rPr>
          <w:rFonts w:ascii="Courier New" w:hAnsi="Courier New"/>
          <w:sz w:val="18"/>
        </w:rPr>
        <w:t xml:space="preserve">        "acctCategory": "SAVINGS",</w:t>
      </w:r>
    </w:p>
    <w:p>
      <w:pPr>
        <w:pStyle w:val="NoSpacing"/>
      </w:pPr>
      <w:r>
        <w:rPr>
          <w:rFonts w:ascii="Courier New" w:hAnsi="Courier New"/>
          <w:sz w:val="18"/>
        </w:rPr>
        <w:t xml:space="preserve">        "acctPurpose": "PERSONAL_BANKING"</w:t>
      </w:r>
    </w:p>
    <w:p>
      <w:pPr>
        <w:pStyle w:val="NoSpacing"/>
      </w:pPr>
      <w:r>
        <w:rPr>
          <w:rFonts w:ascii="Courier New" w:hAnsi="Courier New"/>
          <w:sz w:val="18"/>
        </w:rPr>
        <w:t xml:space="preserve">      },</w:t>
      </w:r>
    </w:p>
    <w:p>
      <w:pPr>
        <w:pStyle w:val="NoSpacing"/>
      </w:pPr>
      <w:r>
        <w:rPr>
          <w:rFonts w:ascii="Courier New" w:hAnsi="Courier New"/>
          <w:sz w:val="18"/>
        </w:rPr>
        <w:t xml:space="preserve">      "acctOpsAttributes": {</w:t>
      </w:r>
    </w:p>
    <w:p>
      <w:pPr>
        <w:pStyle w:val="NoSpacing"/>
      </w:pPr>
      <w:r>
        <w:rPr>
          <w:rFonts w:ascii="Courier New" w:hAnsi="Courier New"/>
          <w:sz w:val="18"/>
        </w:rPr>
        <w:t xml:space="preserve">        "isActive": "Yes",</w:t>
      </w:r>
    </w:p>
    <w:p>
      <w:pPr>
        <w:pStyle w:val="NoSpacing"/>
      </w:pPr>
      <w:r>
        <w:rPr>
          <w:rFonts w:ascii="Courier New" w:hAnsi="Courier New"/>
          <w:sz w:val="18"/>
        </w:rPr>
        <w:t xml:space="preserve">        "acctStatus": "Active",</w:t>
      </w:r>
    </w:p>
    <w:p>
      <w:pPr>
        <w:pStyle w:val="NoSpacing"/>
      </w:pPr>
      <w:r>
        <w:rPr>
          <w:rFonts w:ascii="Courier New" w:hAnsi="Courier New"/>
          <w:sz w:val="18"/>
        </w:rPr>
        <w:t xml:space="preserve">        "openDate": "15/03/2020",</w:t>
      </w:r>
    </w:p>
    <w:p>
      <w:pPr>
        <w:pStyle w:val="NoSpacing"/>
      </w:pPr>
      <w:r>
        <w:rPr>
          <w:rFonts w:ascii="Courier New" w:hAnsi="Courier New"/>
          <w:sz w:val="18"/>
        </w:rPr>
        <w:t xml:space="preserve">        "expiryDate": "31/12/2025",</w:t>
      </w:r>
    </w:p>
    <w:p>
      <w:pPr>
        <w:pStyle w:val="NoSpacing"/>
      </w:pPr>
      <w:r>
        <w:rPr>
          <w:rFonts w:ascii="Courier New" w:hAnsi="Courier New"/>
          <w:sz w:val="18"/>
        </w:rPr>
        <w:t xml:space="preserve">        "restraints": {</w:t>
      </w:r>
    </w:p>
    <w:p>
      <w:pPr>
        <w:pStyle w:val="NoSpacing"/>
      </w:pPr>
      <w:r>
        <w:rPr>
          <w:rFonts w:ascii="Courier New" w:hAnsi="Courier New"/>
          <w:sz w:val="18"/>
        </w:rPr>
        <w:t xml:space="preserve">          "stopAll": "N",</w:t>
      </w:r>
    </w:p>
    <w:p>
      <w:pPr>
        <w:pStyle w:val="NoSpacing"/>
      </w:pPr>
      <w:r>
        <w:rPr>
          <w:rFonts w:ascii="Courier New" w:hAnsi="Courier New"/>
          <w:sz w:val="18"/>
        </w:rPr>
        <w:t xml:space="preserve">          "stopDebits": "N",</w:t>
      </w:r>
    </w:p>
    <w:p>
      <w:pPr>
        <w:pStyle w:val="NoSpacing"/>
      </w:pPr>
      <w:r>
        <w:rPr>
          <w:rFonts w:ascii="Courier New" w:hAnsi="Courier New"/>
          <w:sz w:val="18"/>
        </w:rPr>
        <w:t xml:space="preserve">          "stopCredits": "N",</w:t>
      </w:r>
    </w:p>
    <w:p>
      <w:pPr>
        <w:pStyle w:val="NoSpacing"/>
      </w:pPr>
      <w:r>
        <w:rPr>
          <w:rFonts w:ascii="Courier New" w:hAnsi="Courier New"/>
          <w:sz w:val="18"/>
        </w:rPr>
        <w:t xml:space="preserve">          "stopAtm": "N",</w:t>
      </w:r>
    </w:p>
    <w:p>
      <w:pPr>
        <w:pStyle w:val="NoSpacing"/>
      </w:pPr>
      <w:r>
        <w:rPr>
          <w:rFonts w:ascii="Courier New" w:hAnsi="Courier New"/>
          <w:sz w:val="18"/>
        </w:rPr>
        <w:t xml:space="preserve">          "stopEftPos": "N",</w:t>
      </w:r>
    </w:p>
    <w:p>
      <w:pPr>
        <w:pStyle w:val="NoSpacing"/>
      </w:pPr>
      <w:r>
        <w:rPr>
          <w:rFonts w:ascii="Courier New" w:hAnsi="Courier New"/>
          <w:sz w:val="18"/>
        </w:rPr>
        <w:t xml:space="preserve">          "stopUnknown": "N",</w:t>
      </w:r>
    </w:p>
    <w:p>
      <w:pPr>
        <w:pStyle w:val="NoSpacing"/>
      </w:pPr>
      <w:r>
        <w:rPr>
          <w:rFonts w:ascii="Courier New" w:hAnsi="Courier New"/>
          <w:sz w:val="18"/>
        </w:rPr>
        <w:t xml:space="preserve">          "warnings": []</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"bicfi": "ANZBSG3MXXX",</w:t>
      </w:r>
    </w:p>
    <w:p>
      <w:pPr>
        <w:pStyle w:val="NoSpacing"/>
      </w:pPr>
      <w:r>
        <w:rPr>
          <w:rFonts w:ascii="Courier New" w:hAnsi="Courier New"/>
          <w:sz w:val="18"/>
        </w:rPr>
        <w:t xml:space="preserve">      "currencyCode": "SGD"</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"processedAt": 1640995200000,</w:t>
      </w:r>
    </w:p>
    <w:p>
      <w:pPr>
        <w:pStyle w:val="NoSpacing"/>
      </w:pPr>
      <w:r>
        <w:rPr>
          <w:rFonts w:ascii="Courier New" w:hAnsi="Courier New"/>
          <w:sz w:val="18"/>
        </w:rPr>
        <w:t xml:space="preserve">  "lookupSource": "STUB"</w:t>
      </w:r>
    </w:p>
    <w:p>
      <w:pPr>
        <w:pStyle w:val="NoSpacing"/>
      </w:pPr>
      <w:r>
        <w:rPr>
          <w:rFonts w:ascii="Courier New" w:hAnsi="Courier New"/>
          <w:sz w:val="18"/>
        </w:rPr>
        <w:t>}</w:t>
      </w:r>
    </w:p>
    <w:p>
      <w:pPr>
        <w:pStyle w:val="SubsectionHeading"/>
      </w:pPr>
      <w:r>
        <w:t>Error Response Example</w:t>
      </w:r>
    </w:p>
    <w:p>
      <w:pPr>
        <w:pStyle w:val="NoSpacing"/>
      </w:pPr>
      <w:r>
        <w:rPr>
          <w:rFonts w:ascii="Courier New" w:hAnsi="Courier New"/>
          <w:sz w:val="18"/>
        </w:rPr>
        <w:t>{</w:t>
      </w:r>
    </w:p>
    <w:p>
      <w:pPr>
        <w:pStyle w:val="NoSpacing"/>
      </w:pPr>
      <w:r>
        <w:rPr>
          <w:rFonts w:ascii="Courier New" w:hAnsi="Courier New"/>
          <w:sz w:val="18"/>
        </w:rPr>
        <w:t xml:space="preserve">  "messageId": "550e8400-e29b-41d4-a716-446655440000",</w:t>
      </w:r>
    </w:p>
    <w:p>
      <w:pPr>
        <w:pStyle w:val="NoSpacing"/>
      </w:pPr>
      <w:r>
        <w:rPr>
          <w:rFonts w:ascii="Courier New" w:hAnsi="Courier New"/>
          <w:sz w:val="18"/>
        </w:rPr>
        <w:t xml:space="preserve">  "puid": "G3I1234567890123",</w:t>
      </w:r>
    </w:p>
    <w:p>
      <w:pPr>
        <w:pStyle w:val="NoSpacing"/>
      </w:pPr>
      <w:r>
        <w:rPr>
          <w:rFonts w:ascii="Courier New" w:hAnsi="Courier New"/>
          <w:sz w:val="18"/>
        </w:rPr>
        <w:t xml:space="preserve">  "success": false,</w:t>
      </w:r>
    </w:p>
    <w:p>
      <w:pPr>
        <w:pStyle w:val="NoSpacing"/>
      </w:pPr>
      <w:r>
        <w:rPr>
          <w:rFonts w:ascii="Courier New" w:hAnsi="Courier New"/>
          <w:sz w:val="18"/>
        </w:rPr>
        <w:t xml:space="preserve">  "errorMessage": "Account not found in system",</w:t>
      </w:r>
    </w:p>
    <w:p>
      <w:pPr>
        <w:pStyle w:val="NoSpacing"/>
      </w:pPr>
      <w:r>
        <w:rPr>
          <w:rFonts w:ascii="Courier New" w:hAnsi="Courier New"/>
          <w:sz w:val="18"/>
        </w:rPr>
        <w:t xml:space="preserve">  "errorCode": "LOOKUP_ACCOUNT_NOT_FOUND_002",</w:t>
      </w:r>
    </w:p>
    <w:p>
      <w:pPr>
        <w:pStyle w:val="NoSpacing"/>
      </w:pPr>
      <w:r>
        <w:rPr>
          <w:rFonts w:ascii="Courier New" w:hAnsi="Courier New"/>
          <w:sz w:val="18"/>
        </w:rPr>
        <w:t xml:space="preserve">  "enrichmentData": null,</w:t>
      </w:r>
    </w:p>
    <w:p>
      <w:pPr>
        <w:pStyle w:val="NoSpacing"/>
      </w:pPr>
      <w:r>
        <w:rPr>
          <w:rFonts w:ascii="Courier New" w:hAnsi="Courier New"/>
          <w:sz w:val="18"/>
        </w:rPr>
        <w:t xml:space="preserve">  "processedAt": 1640995200000,</w:t>
      </w:r>
    </w:p>
    <w:p>
      <w:pPr>
        <w:pStyle w:val="NoSpacing"/>
      </w:pPr>
      <w:r>
        <w:rPr>
          <w:rFonts w:ascii="Courier New" w:hAnsi="Courier New"/>
          <w:sz w:val="18"/>
        </w:rPr>
        <w:t xml:space="preserve">  "lookupSource": "STUB"</w:t>
      </w:r>
    </w:p>
    <w:p>
      <w:pPr>
        <w:pStyle w:val="NoSpacing"/>
      </w:pPr>
      <w:r>
        <w:rPr>
          <w:rFonts w:ascii="Courier New" w:hAnsi="Courier New"/>
          <w:sz w:val="18"/>
        </w:rPr>
        <w:t>}</w:t>
      </w:r>
    </w:p>
    <w:p>
      <w:r>
        <w:t>__________________________________________________</w:t>
      </w:r>
    </w:p>
    <w:p>
      <w:pPr>
        <w:pStyle w:val="SectionHeading"/>
      </w:pPr>
      <w:r>
        <w:t>Error Handling</w:t>
      </w:r>
    </w:p>
    <w:p>
      <w:pPr>
        <w:pStyle w:val="SubsectionHeading"/>
      </w:pPr>
      <w:r>
        <w:t>Error Scenarios and Codes</w:t>
      </w:r>
    </w:p>
    <w:p>
      <w:r>
        <w:t>| Scenario | Error Code | HTTP Status | Description |</w:t>
      </w:r>
    </w:p>
    <w:p>
      <w:r>
        <w:t>|----------|------------|-------------|-------------|</w:t>
      </w:r>
    </w:p>
    <w:p>
      <w:r>
        <w:rPr>
          <w:b/>
        </w:rPr>
        <w:t>| Account Not Found | LOOKUP_ACCOUNT_NOT_FOUND_002 | 404 | Account ID not in system |</w:t>
      </w:r>
    </w:p>
    <w:p>
      <w:r>
        <w:rPr>
          <w:b/>
        </w:rPr>
        <w:t>| Invalid Request | LOOKUP_INVALID_REQUEST_001 | 400 | Missing required parameters |</w:t>
      </w:r>
    </w:p>
    <w:p>
      <w:r>
        <w:rPr>
          <w:b/>
        </w:rPr>
        <w:t>| Service Unavailable | LOOKUP_SERVICE_ERROR_003 | 500 | Internal service error |</w:t>
      </w:r>
    </w:p>
    <w:p>
      <w:r>
        <w:rPr>
          <w:b/>
        </w:rPr>
        <w:t>| Timeout | LOOKUP_TIMEOUT_004 | 504 | Request processing timeout |</w:t>
      </w:r>
    </w:p>
    <w:p>
      <w:r>
        <w:rPr>
          <w:b/>
        </w:rPr>
        <w:t>| Rate Limited | LOOKUP_RATE_LIMITED_005 | 429 | Too many requests |</w:t>
      </w:r>
    </w:p>
    <w:p>
      <w:pPr>
        <w:pStyle w:val="SubsectionHeading"/>
      </w:pPr>
      <w:r>
        <w:t>Error Simulation (Test Mode)</w:t>
      </w:r>
    </w:p>
    <w:p>
      <w:pPr>
        <w:pStyle w:val="NoSpacing"/>
      </w:pPr>
      <w:r>
        <w:rPr>
          <w:rFonts w:ascii="Courier New" w:hAnsi="Courier New"/>
          <w:sz w:val="18"/>
        </w:rPr>
        <w:t>// Test accounts for error simulation</w:t>
      </w:r>
    </w:p>
    <w:p>
      <w:pPr>
        <w:pStyle w:val="NoSpacing"/>
      </w:pPr>
      <w:r>
        <w:rPr>
          <w:rFonts w:ascii="Courier New" w:hAnsi="Courier New"/>
          <w:sz w:val="18"/>
        </w:rPr>
        <w:t>const ERROR_SIMULATION_PATTERNS = {</w:t>
      </w:r>
    </w:p>
    <w:p>
      <w:pPr>
        <w:pStyle w:val="NoSpacing"/>
      </w:pPr>
      <w:r>
        <w:rPr>
          <w:rFonts w:ascii="Courier New" w:hAnsi="Courier New"/>
          <w:sz w:val="18"/>
        </w:rPr>
        <w:t xml:space="preserve">  'NOTFOUND': { code: 'LOOKUP_ACCOUNT_NOT_FOUND_002', status: 404 },</w:t>
      </w:r>
    </w:p>
    <w:p>
      <w:pPr>
        <w:pStyle w:val="NoSpacing"/>
      </w:pPr>
      <w:r>
        <w:rPr>
          <w:rFonts w:ascii="Courier New" w:hAnsi="Courier New"/>
          <w:sz w:val="18"/>
        </w:rPr>
        <w:t xml:space="preserve">  'ERROR': { code: 'LOOKUP_SERVICE_ERROR_003', status: 500 },</w:t>
      </w:r>
    </w:p>
    <w:p>
      <w:pPr>
        <w:pStyle w:val="NoSpacing"/>
      </w:pPr>
      <w:r>
        <w:rPr>
          <w:rFonts w:ascii="Courier New" w:hAnsi="Courier New"/>
          <w:sz w:val="18"/>
        </w:rPr>
        <w:t xml:space="preserve">  'TIMEOUT': { code: 'LOOKUP_TIMEOUT_004', status: 504 },</w:t>
      </w:r>
    </w:p>
    <w:p>
      <w:pPr>
        <w:pStyle w:val="NoSpacing"/>
      </w:pPr>
      <w:r>
        <w:rPr>
          <w:rFonts w:ascii="Courier New" w:hAnsi="Courier New"/>
          <w:sz w:val="18"/>
        </w:rPr>
        <w:t xml:space="preserve">  'INACTIVE': { code: 'LOOKUP_ACCOUNT_INACTIVE_006', status: 200 }</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shouldSimulateError(accountId: string): boolean {</w:t>
      </w:r>
    </w:p>
    <w:p>
      <w:pPr>
        <w:pStyle w:val="NoSpacing"/>
      </w:pPr>
      <w:r>
        <w:rPr>
          <w:rFonts w:ascii="Courier New" w:hAnsi="Courier New"/>
          <w:sz w:val="18"/>
        </w:rPr>
        <w:t xml:space="preserve">  return Object.keys(ERROR_SIMULATION_PATTERNS)</w:t>
      </w:r>
    </w:p>
    <w:p>
      <w:pPr>
        <w:pStyle w:val="NoSpacing"/>
      </w:pPr>
      <w:r>
        <w:rPr>
          <w:rFonts w:ascii="Courier New" w:hAnsi="Courier New"/>
          <w:sz w:val="18"/>
        </w:rPr>
        <w:t xml:space="preserve">    .some(pattern =&gt; accountId.toUpperCase().includes(pattern));</w:t>
      </w:r>
    </w:p>
    <w:p>
      <w:pPr>
        <w:pStyle w:val="NoSpacing"/>
      </w:pPr>
      <w:r>
        <w:rPr>
          <w:rFonts w:ascii="Courier New" w:hAnsi="Courier New"/>
          <w:sz w:val="18"/>
        </w:rPr>
        <w:t>}</w:t>
      </w:r>
    </w:p>
    <w:p>
      <w:r>
        <w:t>__________________________________________________</w:t>
      </w:r>
    </w:p>
    <w:p>
      <w:pPr>
        <w:pStyle w:val="SectionHeading"/>
      </w:pPr>
      <w:r>
        <w:t>Configuration</w:t>
      </w:r>
    </w:p>
    <w:p>
      <w:pPr>
        <w:pStyle w:val="SubsectionHeading"/>
      </w:pPr>
      <w:r>
        <w:t>Environment Variables</w:t>
      </w:r>
    </w:p>
    <w:p>
      <w:pPr>
        <w:pStyle w:val="NoSpacing"/>
      </w:pPr>
      <w:r>
        <w:rPr>
          <w:rFonts w:ascii="Courier New" w:hAnsi="Courier New"/>
          <w:sz w:val="18"/>
        </w:rPr>
        <w:t># gRPC Configuration</w:t>
      </w:r>
    </w:p>
    <w:p>
      <w:pPr>
        <w:pStyle w:val="NoSpacing"/>
      </w:pPr>
      <w:r>
        <w:rPr>
          <w:rFonts w:ascii="Courier New" w:hAnsi="Courier New"/>
          <w:sz w:val="18"/>
        </w:rPr>
        <w:t>GRPC_PORT=50059</w:t>
      </w:r>
    </w:p>
    <w:p>
      <w:pPr>
        <w:pStyle w:val="NoSpacing"/>
      </w:pPr>
      <w:r>
        <w:rPr>
          <w:rFonts w:ascii="Courier New" w:hAnsi="Courier New"/>
          <w:sz w:val="18"/>
        </w:rPr>
        <w:t>SERVICE_NAME=fast-accountlookup-service</w:t>
      </w:r>
    </w:p>
    <w:p>
      <w:pPr>
        <w:pStyle w:val="NoSpacing"/>
      </w:pPr>
      <w:r>
        <w:rPr>
          <w:rFonts w:ascii="Courier New" w:hAnsi="Courier New"/>
          <w:sz w:val="18"/>
        </w:rPr>
      </w:r>
    </w:p>
    <w:p>
      <w:pPr>
        <w:pStyle w:val="NoSpacing"/>
      </w:pPr>
      <w:r>
        <w:rPr>
          <w:rFonts w:ascii="Courier New" w:hAnsi="Courier New"/>
          <w:sz w:val="18"/>
        </w:rPr>
        <w:t># Service Configuration</w:t>
      </w:r>
    </w:p>
    <w:p>
      <w:pPr>
        <w:pStyle w:val="NoSpacing"/>
      </w:pPr>
      <w:r>
        <w:rPr>
          <w:rFonts w:ascii="Courier New" w:hAnsi="Courier New"/>
          <w:sz w:val="18"/>
        </w:rPr>
        <w:t>LOG_LEVEL=info</w:t>
      </w:r>
    </w:p>
    <w:p>
      <w:pPr>
        <w:pStyle w:val="NoSpacing"/>
      </w:pPr>
      <w:r>
        <w:rPr>
          <w:rFonts w:ascii="Courier New" w:hAnsi="Courier New"/>
          <w:sz w:val="18"/>
        </w:rPr>
        <w:t>ENVIRONMENT=development</w:t>
      </w:r>
    </w:p>
    <w:p>
      <w:pPr>
        <w:pStyle w:val="NoSpacing"/>
      </w:pPr>
      <w:r>
        <w:rPr>
          <w:rFonts w:ascii="Courier New" w:hAnsi="Courier New"/>
          <w:sz w:val="18"/>
        </w:rPr>
        <w:t>IS_STUBBED=true</w:t>
      </w:r>
    </w:p>
    <w:p>
      <w:pPr>
        <w:pStyle w:val="NoSpacing"/>
      </w:pPr>
      <w:r>
        <w:rPr>
          <w:rFonts w:ascii="Courier New" w:hAnsi="Courier New"/>
          <w:sz w:val="18"/>
        </w:rPr>
        <w:t>COUNTRY=SG</w:t>
      </w:r>
    </w:p>
    <w:p>
      <w:pPr>
        <w:pStyle w:val="NoSpacing"/>
      </w:pPr>
      <w:r>
        <w:rPr>
          <w:rFonts w:ascii="Courier New" w:hAnsi="Courier New"/>
          <w:sz w:val="18"/>
        </w:rPr>
        <w:t>DEFAULT_CURRENCY=SGD</w:t>
      </w:r>
    </w:p>
    <w:p>
      <w:pPr>
        <w:pStyle w:val="NoSpacing"/>
      </w:pPr>
      <w:r>
        <w:rPr>
          <w:rFonts w:ascii="Courier New" w:hAnsi="Courier New"/>
          <w:sz w:val="18"/>
        </w:rPr>
        <w:t>TIMEZONE=Asia/Singapore</w:t>
      </w:r>
    </w:p>
    <w:p>
      <w:pPr>
        <w:pStyle w:val="NoSpacing"/>
      </w:pPr>
      <w:r>
        <w:rPr>
          <w:rFonts w:ascii="Courier New" w:hAnsi="Courier New"/>
          <w:sz w:val="18"/>
        </w:rPr>
        <w:t>DEFAULT_BANK_CODE=ANZBSG3MXXX</w:t>
      </w:r>
    </w:p>
    <w:p>
      <w:pPr>
        <w:pStyle w:val="NoSpacing"/>
      </w:pPr>
      <w:r>
        <w:rPr>
          <w:rFonts w:ascii="Courier New" w:hAnsi="Courier New"/>
          <w:sz w:val="18"/>
        </w:rPr>
      </w:r>
    </w:p>
    <w:p>
      <w:pPr>
        <w:pStyle w:val="NoSpacing"/>
      </w:pPr>
      <w:r>
        <w:rPr>
          <w:rFonts w:ascii="Courier New" w:hAnsi="Courier New"/>
          <w:sz w:val="18"/>
        </w:rPr>
        <w:t># Mock Data Configuration</w:t>
      </w:r>
    </w:p>
    <w:p>
      <w:pPr>
        <w:pStyle w:val="NoSpacing"/>
      </w:pPr>
      <w:r>
        <w:rPr>
          <w:rFonts w:ascii="Courier New" w:hAnsi="Courier New"/>
          <w:sz w:val="18"/>
        </w:rPr>
        <w:t>MOCK_SUCCESS_RATE=0.95</w:t>
      </w:r>
    </w:p>
    <w:p>
      <w:pPr>
        <w:pStyle w:val="NoSpacing"/>
      </w:pPr>
      <w:r>
        <w:rPr>
          <w:rFonts w:ascii="Courier New" w:hAnsi="Courier New"/>
          <w:sz w:val="18"/>
        </w:rPr>
        <w:t>MOCK_RESPONSE_DELAY_MS=100</w:t>
      </w:r>
    </w:p>
    <w:p>
      <w:pPr>
        <w:pStyle w:val="NoSpacing"/>
      </w:pPr>
      <w:r>
        <w:rPr>
          <w:rFonts w:ascii="Courier New" w:hAnsi="Courier New"/>
          <w:sz w:val="18"/>
        </w:rPr>
        <w:t>ENABLE_ERROR_SCENARIOS=true</w:t>
      </w:r>
    </w:p>
    <w:p>
      <w:pPr>
        <w:pStyle w:val="NoSpacing"/>
      </w:pPr>
      <w:r>
        <w:rPr>
          <w:rFonts w:ascii="Courier New" w:hAnsi="Courier New"/>
          <w:sz w:val="18"/>
        </w:rPr>
        <w:t>DEFAULT_ACCOUNT_TYPE=Physical</w:t>
      </w:r>
    </w:p>
    <w:p>
      <w:pPr>
        <w:pStyle w:val="NoSpacing"/>
      </w:pPr>
      <w:r>
        <w:rPr>
          <w:rFonts w:ascii="Courier New" w:hAnsi="Courier New"/>
          <w:sz w:val="18"/>
        </w:rPr>
      </w:r>
    </w:p>
    <w:p>
      <w:pPr>
        <w:pStyle w:val="NoSpacing"/>
      </w:pPr>
      <w:r>
        <w:rPr>
          <w:rFonts w:ascii="Courier New" w:hAnsi="Courier New"/>
          <w:sz w:val="18"/>
        </w:rPr>
        <w:t># Processing Configuration</w:t>
      </w:r>
    </w:p>
    <w:p>
      <w:pPr>
        <w:pStyle w:val="NoSpacing"/>
      </w:pPr>
      <w:r>
        <w:rPr>
          <w:rFonts w:ascii="Courier New" w:hAnsi="Courier New"/>
          <w:sz w:val="18"/>
        </w:rPr>
        <w:t>LOOKUP_TIMEOUT_MS=3000</w:t>
      </w:r>
    </w:p>
    <w:p>
      <w:pPr>
        <w:pStyle w:val="NoSpacing"/>
      </w:pPr>
      <w:r>
        <w:rPr>
          <w:rFonts w:ascii="Courier New" w:hAnsi="Courier New"/>
          <w:sz w:val="18"/>
        </w:rPr>
        <w:t>MAX_RETRY_ATTEMPTS=2</w:t>
      </w:r>
    </w:p>
    <w:p>
      <w:pPr>
        <w:pStyle w:val="NoSpacing"/>
      </w:pPr>
      <w:r>
        <w:rPr>
          <w:rFonts w:ascii="Courier New" w:hAnsi="Courier New"/>
          <w:sz w:val="18"/>
        </w:rPr>
        <w:t>RATE_LIMIT_REQUESTS_PER_MINUTE=1000</w:t>
      </w:r>
    </w:p>
    <w:p>
      <w:pPr>
        <w:pStyle w:val="NoSpacing"/>
      </w:pPr>
      <w:r>
        <w:rPr>
          <w:rFonts w:ascii="Courier New" w:hAnsi="Courier New"/>
          <w:sz w:val="18"/>
        </w:rPr>
      </w:r>
    </w:p>
    <w:p>
      <w:pPr>
        <w:pStyle w:val="NoSpacing"/>
      </w:pPr>
      <w:r>
        <w:rPr>
          <w:rFonts w:ascii="Courier New" w:hAnsi="Courier New"/>
          <w:sz w:val="18"/>
        </w:rPr>
        <w:t># Database Configuration (Future)</w:t>
      </w:r>
    </w:p>
    <w:p>
      <w:pPr>
        <w:pStyle w:val="NoSpacing"/>
      </w:pPr>
      <w:r>
        <w:rPr>
          <w:rFonts w:ascii="Courier New" w:hAnsi="Courier New"/>
          <w:sz w:val="18"/>
        </w:rPr>
        <w:t>DATABASE_URL=postgresql://localhost:5432/accounts</w:t>
      </w:r>
    </w:p>
    <w:p>
      <w:pPr>
        <w:pStyle w:val="NoSpacing"/>
      </w:pPr>
      <w:r>
        <w:rPr>
          <w:rFonts w:ascii="Courier New" w:hAnsi="Courier New"/>
          <w:sz w:val="18"/>
        </w:rPr>
        <w:t>CACHE_TTL_SECONDS=300</w:t>
      </w:r>
    </w:p>
    <w:p>
      <w:pPr>
        <w:pStyle w:val="NoSpacing"/>
      </w:pPr>
      <w:r>
        <w:rPr>
          <w:rFonts w:ascii="Courier New" w:hAnsi="Courier New"/>
          <w:sz w:val="18"/>
        </w:rPr>
        <w:t>ENABLE_CACHE=true</w:t>
      </w:r>
    </w:p>
    <w:p>
      <w:r>
        <w:t>__________________________________________________</w:t>
      </w:r>
    </w:p>
    <w:p>
      <w:pPr>
        <w:pStyle w:val="SectionHeading"/>
      </w:pPr>
      <w:r>
        <w:t>Database Schema</w:t>
      </w:r>
    </w:p>
    <w:p>
      <w:r>
        <w:rPr>
          <w:b/>
        </w:rPr>
        <w:t>Note: Currently implemented as a stubbed service. Future production implementation will require the following database schema:</w:t>
      </w:r>
    </w:p>
    <w:p>
      <w:pPr>
        <w:pStyle w:val="SubsectionHeading"/>
      </w:pPr>
      <w:r>
        <w:t>Account Information Table</w:t>
      </w:r>
    </w:p>
    <w:p>
      <w:pPr>
        <w:pStyle w:val="NoSpacing"/>
      </w:pPr>
      <w:r>
        <w:rPr>
          <w:rFonts w:ascii="Courier New" w:hAnsi="Courier New"/>
          <w:sz w:val="18"/>
        </w:rPr>
        <w:t>CREATE TABLE account_information (</w:t>
      </w:r>
    </w:p>
    <w:p>
      <w:pPr>
        <w:pStyle w:val="NoSpacing"/>
      </w:pPr>
      <w:r>
        <w:rPr>
          <w:rFonts w:ascii="Courier New" w:hAnsi="Courier New"/>
          <w:sz w:val="18"/>
        </w:rPr>
        <w:t xml:space="preserve">  account_id VARCHAR(50) PRIMARY KEY,</w:t>
      </w:r>
    </w:p>
    <w:p>
      <w:pPr>
        <w:pStyle w:val="NoSpacing"/>
      </w:pPr>
      <w:r>
        <w:rPr>
          <w:rFonts w:ascii="Courier New" w:hAnsi="Courier New"/>
          <w:sz w:val="18"/>
        </w:rPr>
        <w:t xml:space="preserve">  account_system VARCHAR(20) NOT NULL,     -- VAM, MDZ, FAST, MEPS</w:t>
      </w:r>
    </w:p>
    <w:p>
      <w:pPr>
        <w:pStyle w:val="NoSpacing"/>
      </w:pPr>
      <w:r>
        <w:rPr>
          <w:rFonts w:ascii="Courier New" w:hAnsi="Courier New"/>
          <w:sz w:val="18"/>
        </w:rPr>
        <w:t xml:space="preserve">  account_group VARCHAR(20) NOT NULL,      -- SGB, RETAIL, CORPORATE</w:t>
      </w:r>
    </w:p>
    <w:p>
      <w:pPr>
        <w:pStyle w:val="NoSpacing"/>
      </w:pPr>
      <w:r>
        <w:rPr>
          <w:rFonts w:ascii="Courier New" w:hAnsi="Courier New"/>
          <w:sz w:val="18"/>
        </w:rPr>
        <w:t xml:space="preserve">  account_type VARCHAR(20) NOT NULL,       -- Physical, Virtual, Corporate</w:t>
      </w:r>
    </w:p>
    <w:p>
      <w:pPr>
        <w:pStyle w:val="NoSpacing"/>
      </w:pPr>
      <w:r>
        <w:rPr>
          <w:rFonts w:ascii="Courier New" w:hAnsi="Courier New"/>
          <w:sz w:val="18"/>
        </w:rPr>
        <w:t xml:space="preserve">  account_category VARCHAR(50),            -- SAVINGS, CURRENT, CORPORATE</w:t>
      </w:r>
    </w:p>
    <w:p>
      <w:pPr>
        <w:pStyle w:val="NoSpacing"/>
      </w:pPr>
      <w:r>
        <w:rPr>
          <w:rFonts w:ascii="Courier New" w:hAnsi="Courier New"/>
          <w:sz w:val="18"/>
        </w:rPr>
        <w:t xml:space="preserve">  account_purpose VARCHAR(100),            -- PERSONAL_BANKING, BUSINESS</w:t>
      </w:r>
    </w:p>
    <w:p>
      <w:pPr>
        <w:pStyle w:val="NoSpacing"/>
      </w:pPr>
      <w:r>
        <w:rPr>
          <w:rFonts w:ascii="Courier New" w:hAnsi="Courier New"/>
          <w:sz w:val="18"/>
        </w:rPr>
        <w:t xml:space="preserve">  country VARCHAR(3) NOT NULL DEFAULT 'SG',</w:t>
      </w:r>
    </w:p>
    <w:p>
      <w:pPr>
        <w:pStyle w:val="NoSpacing"/>
      </w:pPr>
      <w:r>
        <w:rPr>
          <w:rFonts w:ascii="Courier New" w:hAnsi="Courier New"/>
          <w:sz w:val="18"/>
        </w:rPr>
        <w:t xml:space="preserve">  currency_code VARCHAR(3) NOT NULL DEFAULT 'SGD',</w:t>
      </w:r>
    </w:p>
    <w:p>
      <w:pPr>
        <w:pStyle w:val="NoSpacing"/>
      </w:pPr>
      <w:r>
        <w:rPr>
          <w:rFonts w:ascii="Courier New" w:hAnsi="Courier New"/>
          <w:sz w:val="18"/>
        </w:rPr>
        <w:t xml:space="preserve">  bicfi VARCHAR(11) NOT NULL DEFAULT 'ANZBSG3MXXX',</w:t>
      </w:r>
    </w:p>
    <w:p>
      <w:pPr>
        <w:pStyle w:val="NoSpacing"/>
      </w:pPr>
      <w:r>
        <w:rPr>
          <w:rFonts w:ascii="Courier New" w:hAnsi="Courier New"/>
          <w:sz w:val="18"/>
        </w:rPr>
        <w:t xml:space="preserve">  branch_id VARCHAR(10),</w:t>
      </w:r>
    </w:p>
    <w:p>
      <w:pPr>
        <w:pStyle w:val="NoSpacing"/>
      </w:pPr>
      <w:r>
        <w:rPr>
          <w:rFonts w:ascii="Courier New" w:hAnsi="Courier New"/>
          <w:sz w:val="18"/>
        </w:rPr>
        <w:t xml:space="preserve">  is_active BOOLEAN NOT NULL DEFAULT true,</w:t>
      </w:r>
    </w:p>
    <w:p>
      <w:pPr>
        <w:pStyle w:val="NoSpacing"/>
      </w:pPr>
      <w:r>
        <w:rPr>
          <w:rFonts w:ascii="Courier New" w:hAnsi="Courier New"/>
          <w:sz w:val="18"/>
        </w:rPr>
        <w:t xml:space="preserve">  account_status VARCHAR(20) NOT NULL DEFAULT 'Active',</w:t>
      </w:r>
    </w:p>
    <w:p>
      <w:pPr>
        <w:pStyle w:val="NoSpacing"/>
      </w:pPr>
      <w:r>
        <w:rPr>
          <w:rFonts w:ascii="Courier New" w:hAnsi="Courier New"/>
          <w:sz w:val="18"/>
        </w:rPr>
        <w:t xml:space="preserve">  open_date DATE NOT NULL,</w:t>
      </w:r>
    </w:p>
    <w:p>
      <w:pPr>
        <w:pStyle w:val="NoSpacing"/>
      </w:pPr>
      <w:r>
        <w:rPr>
          <w:rFonts w:ascii="Courier New" w:hAnsi="Courier New"/>
          <w:sz w:val="18"/>
        </w:rPr>
        <w:t xml:space="preserve">  expiry_date DATE,</w:t>
      </w:r>
    </w:p>
    <w:p>
      <w:pPr>
        <w:pStyle w:val="NoSpacing"/>
      </w:pPr>
      <w:r>
        <w:rPr>
          <w:rFonts w:ascii="Courier New" w:hAnsi="Courier New"/>
          <w:sz w:val="18"/>
        </w:rPr>
        <w:t xml:space="preserve">  created_at TIMESTAMP DEFAULT CURRENT_TIMESTAMP,</w:t>
      </w:r>
    </w:p>
    <w:p>
      <w:pPr>
        <w:pStyle w:val="NoSpacing"/>
      </w:pPr>
      <w:r>
        <w:rPr>
          <w:rFonts w:ascii="Courier New" w:hAnsi="Courier New"/>
          <w:sz w:val="18"/>
        </w:rPr>
        <w:t xml:space="preserve">  updated_at TIMESTAMP DEFAULT CURRENT_TIMESTAMP</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CREATE INDEX idx_account_system ON account_information(account_system);</w:t>
      </w:r>
    </w:p>
    <w:p>
      <w:pPr>
        <w:pStyle w:val="NoSpacing"/>
      </w:pPr>
      <w:r>
        <w:rPr>
          <w:rFonts w:ascii="Courier New" w:hAnsi="Courier New"/>
          <w:sz w:val="18"/>
        </w:rPr>
        <w:t>CREATE INDEX idx_account_type ON account_information(account_type);</w:t>
      </w:r>
    </w:p>
    <w:p>
      <w:pPr>
        <w:pStyle w:val="NoSpacing"/>
      </w:pPr>
      <w:r>
        <w:rPr>
          <w:rFonts w:ascii="Courier New" w:hAnsi="Courier New"/>
          <w:sz w:val="18"/>
        </w:rPr>
        <w:t>CREATE INDEX idx_country_currency ON account_information(country, currency_code);</w:t>
      </w:r>
    </w:p>
    <w:p>
      <w:pPr>
        <w:pStyle w:val="NoSpacing"/>
      </w:pPr>
      <w:r>
        <w:rPr>
          <w:rFonts w:ascii="Courier New" w:hAnsi="Courier New"/>
          <w:sz w:val="18"/>
        </w:rPr>
        <w:t>CREATE INDEX idx_status_active ON account_information(account_status, is_active);</w:t>
      </w:r>
    </w:p>
    <w:p>
      <w:pPr>
        <w:pStyle w:val="SubsectionHeading"/>
      </w:pPr>
      <w:r>
        <w:t>Account Restraints Table</w:t>
      </w:r>
    </w:p>
    <w:p>
      <w:pPr>
        <w:pStyle w:val="NoSpacing"/>
      </w:pPr>
      <w:r>
        <w:rPr>
          <w:rFonts w:ascii="Courier New" w:hAnsi="Courier New"/>
          <w:sz w:val="18"/>
        </w:rPr>
        <w:t>CREATE TABLE account_restraints (</w:t>
      </w:r>
    </w:p>
    <w:p>
      <w:pPr>
        <w:pStyle w:val="NoSpacing"/>
      </w:pPr>
      <w:r>
        <w:rPr>
          <w:rFonts w:ascii="Courier New" w:hAnsi="Courier New"/>
          <w:sz w:val="18"/>
        </w:rPr>
        <w:t xml:space="preserve">  account_id VARCHAR(50) PRIMARY KEY,</w:t>
      </w:r>
    </w:p>
    <w:p>
      <w:pPr>
        <w:pStyle w:val="NoSpacing"/>
      </w:pPr>
      <w:r>
        <w:rPr>
          <w:rFonts w:ascii="Courier New" w:hAnsi="Courier New"/>
          <w:sz w:val="18"/>
        </w:rPr>
        <w:t xml:space="preserve">  stop_all BOOLEAN DEFAULT false,</w:t>
      </w:r>
    </w:p>
    <w:p>
      <w:pPr>
        <w:pStyle w:val="NoSpacing"/>
      </w:pPr>
      <w:r>
        <w:rPr>
          <w:rFonts w:ascii="Courier New" w:hAnsi="Courier New"/>
          <w:sz w:val="18"/>
        </w:rPr>
        <w:t xml:space="preserve">  stop_debits BOOLEAN DEFAULT false,</w:t>
      </w:r>
    </w:p>
    <w:p>
      <w:pPr>
        <w:pStyle w:val="NoSpacing"/>
      </w:pPr>
      <w:r>
        <w:rPr>
          <w:rFonts w:ascii="Courier New" w:hAnsi="Courier New"/>
          <w:sz w:val="18"/>
        </w:rPr>
        <w:t xml:space="preserve">  stop_credits BOOLEAN DEFAULT false,</w:t>
      </w:r>
    </w:p>
    <w:p>
      <w:pPr>
        <w:pStyle w:val="NoSpacing"/>
      </w:pPr>
      <w:r>
        <w:rPr>
          <w:rFonts w:ascii="Courier New" w:hAnsi="Courier New"/>
          <w:sz w:val="18"/>
        </w:rPr>
        <w:t xml:space="preserve">  stop_atm BOOLEAN DEFAULT false,</w:t>
      </w:r>
    </w:p>
    <w:p>
      <w:pPr>
        <w:pStyle w:val="NoSpacing"/>
      </w:pPr>
      <w:r>
        <w:rPr>
          <w:rFonts w:ascii="Courier New" w:hAnsi="Courier New"/>
          <w:sz w:val="18"/>
        </w:rPr>
        <w:t xml:space="preserve">  stop_eft_pos BOOLEAN DEFAULT false,</w:t>
      </w:r>
    </w:p>
    <w:p>
      <w:pPr>
        <w:pStyle w:val="NoSpacing"/>
      </w:pPr>
      <w:r>
        <w:rPr>
          <w:rFonts w:ascii="Courier New" w:hAnsi="Courier New"/>
          <w:sz w:val="18"/>
        </w:rPr>
        <w:t xml:space="preserve">  stop_unknown BOOLEAN DEFAULT false,</w:t>
      </w:r>
    </w:p>
    <w:p>
      <w:pPr>
        <w:pStyle w:val="NoSpacing"/>
      </w:pPr>
      <w:r>
        <w:rPr>
          <w:rFonts w:ascii="Courier New" w:hAnsi="Courier New"/>
          <w:sz w:val="18"/>
        </w:rPr>
        <w:t xml:space="preserve">  warnings TEXT[],</w:t>
      </w:r>
    </w:p>
    <w:p>
      <w:pPr>
        <w:pStyle w:val="NoSpacing"/>
      </w:pPr>
      <w:r>
        <w:rPr>
          <w:rFonts w:ascii="Courier New" w:hAnsi="Courier New"/>
          <w:sz w:val="18"/>
        </w:rPr>
        <w:t xml:space="preserve">  created_at TIMESTAMP DEFAULT CURRENT_TIMESTAMP,</w:t>
      </w:r>
    </w:p>
    <w:p>
      <w:pPr>
        <w:pStyle w:val="NoSpacing"/>
      </w:pPr>
      <w:r>
        <w:rPr>
          <w:rFonts w:ascii="Courier New" w:hAnsi="Courier New"/>
          <w:sz w:val="18"/>
        </w:rPr>
        <w:t xml:space="preserve">  updated_at TIMESTAMP DEFAULT CURRENT_TIMESTAMP,</w:t>
      </w:r>
    </w:p>
    <w:p>
      <w:pPr>
        <w:pStyle w:val="NoSpacing"/>
      </w:pPr>
      <w:r>
        <w:rPr>
          <w:rFonts w:ascii="Courier New" w:hAnsi="Courier New"/>
          <w:sz w:val="18"/>
        </w:rPr>
        <w:t xml:space="preserve">  FOREIGN KEY (account_id) REFERENCES account_information(account_id)</w:t>
      </w:r>
    </w:p>
    <w:p>
      <w:pPr>
        <w:pStyle w:val="NoSpacing"/>
      </w:pPr>
      <w:r>
        <w:rPr>
          <w:rFonts w:ascii="Courier New" w:hAnsi="Courier New"/>
          <w:sz w:val="18"/>
        </w:rPr>
        <w:t>);</w:t>
      </w:r>
    </w:p>
    <w:p>
      <w:pPr>
        <w:pStyle w:val="SubsectionHeading"/>
      </w:pPr>
      <w:r>
        <w:t>Account Lookup Cache</w:t>
      </w:r>
    </w:p>
    <w:p>
      <w:pPr>
        <w:pStyle w:val="NoSpacing"/>
      </w:pPr>
      <w:r>
        <w:rPr>
          <w:rFonts w:ascii="Courier New" w:hAnsi="Courier New"/>
          <w:sz w:val="18"/>
        </w:rPr>
        <w:t>CREATE TABLE account_lookup_cache (</w:t>
      </w:r>
    </w:p>
    <w:p>
      <w:pPr>
        <w:pStyle w:val="NoSpacing"/>
      </w:pPr>
      <w:r>
        <w:rPr>
          <w:rFonts w:ascii="Courier New" w:hAnsi="Courier New"/>
          <w:sz w:val="18"/>
        </w:rPr>
        <w:t xml:space="preserve">  cache_key VARCHAR(255) PRIMARY KEY,</w:t>
      </w:r>
    </w:p>
    <w:p>
      <w:pPr>
        <w:pStyle w:val="NoSpacing"/>
      </w:pPr>
      <w:r>
        <w:rPr>
          <w:rFonts w:ascii="Courier New" w:hAnsi="Courier New"/>
          <w:sz w:val="18"/>
        </w:rPr>
        <w:t xml:space="preserve">  account_id VARCHAR(50) NOT NULL,</w:t>
      </w:r>
    </w:p>
    <w:p>
      <w:pPr>
        <w:pStyle w:val="NoSpacing"/>
      </w:pPr>
      <w:r>
        <w:rPr>
          <w:rFonts w:ascii="Courier New" w:hAnsi="Courier New"/>
          <w:sz w:val="18"/>
        </w:rPr>
        <w:t xml:space="preserve">  enrichment_data JSONB NOT NULL,</w:t>
      </w:r>
    </w:p>
    <w:p>
      <w:pPr>
        <w:pStyle w:val="NoSpacing"/>
      </w:pPr>
      <w:r>
        <w:rPr>
          <w:rFonts w:ascii="Courier New" w:hAnsi="Courier New"/>
          <w:sz w:val="18"/>
        </w:rPr>
        <w:t xml:space="preserve">  cached_at TIMESTAMP DEFAULT CURRENT_TIMESTAMP,</w:t>
      </w:r>
    </w:p>
    <w:p>
      <w:pPr>
        <w:pStyle w:val="NoSpacing"/>
      </w:pPr>
      <w:r>
        <w:rPr>
          <w:rFonts w:ascii="Courier New" w:hAnsi="Courier New"/>
          <w:sz w:val="18"/>
        </w:rPr>
        <w:t xml:space="preserve">  expires_at TIMESTAMP NOT NULL,</w:t>
      </w:r>
    </w:p>
    <w:p>
      <w:pPr>
        <w:pStyle w:val="NoSpacing"/>
      </w:pPr>
      <w:r>
        <w:rPr>
          <w:rFonts w:ascii="Courier New" w:hAnsi="Courier New"/>
          <w:sz w:val="18"/>
        </w:rPr>
        <w:t xml:space="preserve">  hit_count INTEGER DEFAULT 0</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CREATE INDEX idx_cache_expiry ON account_lookup_cache(expires_at);</w:t>
      </w:r>
    </w:p>
    <w:p>
      <w:pPr>
        <w:pStyle w:val="NoSpacing"/>
      </w:pPr>
      <w:r>
        <w:rPr>
          <w:rFonts w:ascii="Courier New" w:hAnsi="Courier New"/>
          <w:sz w:val="18"/>
        </w:rPr>
        <w:t>CREATE INDEX idx_cache_account ON account_lookup_cache(account_id);</w:t>
      </w:r>
    </w:p>
    <w:p>
      <w:r>
        <w:t>__________________________________________________</w:t>
      </w:r>
    </w:p>
    <w:p>
      <w:pPr>
        <w:pStyle w:val="SectionHeading"/>
      </w:pPr>
      <w:r>
        <w:t>Service Integration</w:t>
      </w:r>
    </w:p>
    <w:p>
      <w:pPr>
        <w:pStyle w:val="SubsectionHeading"/>
      </w:pPr>
      <w:r>
        <w:t>Upstream Services</w:t>
      </w:r>
    </w:p>
    <w:p>
      <w:pPr>
        <w:pStyle w:val="ListBullet"/>
      </w:pPr>
      <w:r>
        <w:t>**fast-inwd-processor-service** (Port 50052): Primary consumer for account lookups</w:t>
      </w:r>
    </w:p>
    <w:p>
      <w:pPr>
        <w:pStyle w:val="SubsectionHeading"/>
      </w:pPr>
      <w:r>
        <w:t>Integration Pattern</w:t>
      </w:r>
    </w:p>
    <w:p>
      <w:pPr>
        <w:pStyle w:val="NoSpacing"/>
      </w:pPr>
      <w:r>
        <w:rPr>
          <w:rFonts w:ascii="Courier New" w:hAnsi="Courier New"/>
          <w:sz w:val="18"/>
        </w:rPr>
        <w:t>// Called by Inward Processor Service</w:t>
      </w:r>
    </w:p>
    <w:p>
      <w:pPr>
        <w:pStyle w:val="NoSpacing"/>
      </w:pPr>
      <w:r>
        <w:rPr>
          <w:rFonts w:ascii="Courier New" w:hAnsi="Courier New"/>
          <w:sz w:val="18"/>
        </w:rPr>
        <w:t>const lookupRequest: AccountLookupRequest = {</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cdtrAcctId: "999888777666",</w:t>
      </w:r>
    </w:p>
    <w:p>
      <w:pPr>
        <w:pStyle w:val="NoSpacing"/>
      </w:pPr>
      <w:r>
        <w:rPr>
          <w:rFonts w:ascii="Courier New" w:hAnsi="Courier New"/>
          <w:sz w:val="18"/>
        </w:rPr>
        <w:t xml:space="preserve">  messageType: "PACS.008",</w:t>
      </w:r>
    </w:p>
    <w:p>
      <w:pPr>
        <w:pStyle w:val="NoSpacing"/>
      </w:pPr>
      <w:r>
        <w:rPr>
          <w:rFonts w:ascii="Courier New" w:hAnsi="Courier New"/>
          <w:sz w:val="18"/>
        </w:rPr>
        <w:t xml:space="preserve">  metadata: { country: "SG", currency: "SGD" },</w:t>
      </w:r>
    </w:p>
    <w:p>
      <w:pPr>
        <w:pStyle w:val="NoSpacing"/>
      </w:pPr>
      <w:r>
        <w:rPr>
          <w:rFonts w:ascii="Courier New" w:hAnsi="Courier New"/>
          <w:sz w:val="18"/>
        </w:rPr>
        <w:t xml:space="preserve">  timestamp: Date.now()</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const response = await accountLookupClient.LookupAccount(lookupRequest);</w:t>
      </w:r>
    </w:p>
    <w:p>
      <w:pPr>
        <w:pStyle w:val="SubsectionHeading"/>
      </w:pPr>
      <w:r>
        <w:t>Response Integration</w:t>
      </w:r>
    </w:p>
    <w:p>
      <w:pPr>
        <w:pStyle w:val="NoSpacing"/>
      </w:pPr>
      <w:r>
        <w:rPr>
          <w:rFonts w:ascii="Courier New" w:hAnsi="Courier New"/>
          <w:sz w:val="18"/>
        </w:rPr>
        <w:t>// Response used by Inward Processor for enrichment</w:t>
      </w:r>
    </w:p>
    <w:p>
      <w:pPr>
        <w:pStyle w:val="NoSpacing"/>
      </w:pPr>
      <w:r>
        <w:rPr>
          <w:rFonts w:ascii="Courier New" w:hAnsi="Courier New"/>
          <w:sz w:val="18"/>
        </w:rPr>
        <w:t>if (response.success) {</w:t>
      </w:r>
    </w:p>
    <w:p>
      <w:pPr>
        <w:pStyle w:val="NoSpacing"/>
      </w:pPr>
      <w:r>
        <w:rPr>
          <w:rFonts w:ascii="Courier New" w:hAnsi="Courier New"/>
          <w:sz w:val="18"/>
        </w:rPr>
        <w:t xml:space="preserve">  const enrichmentData = response.enrichmentData;</w:t>
      </w:r>
    </w:p>
    <w:p>
      <w:pPr>
        <w:pStyle w:val="NoSpacing"/>
      </w:pPr>
      <w:r>
        <w:rPr>
          <w:rFonts w:ascii="Courier New" w:hAnsi="Courier New"/>
          <w:sz w:val="18"/>
        </w:rPr>
        <w:t xml:space="preserve">  const accountSystem = enrichmentData.physicalAcctInfo.acctSys; // VAM, MDZ, etc.</w:t>
      </w:r>
    </w:p>
    <w:p>
      <w:pPr>
        <w:pStyle w:val="NoSpacing"/>
      </w:pPr>
      <w:r>
        <w:rPr>
          <w:rFonts w:ascii="Courier New" w:hAnsi="Courier New"/>
          <w:sz w:val="18"/>
        </w:rPr>
      </w:r>
    </w:p>
    <w:p>
      <w:pPr>
        <w:pStyle w:val="NoSpacing"/>
      </w:pPr>
      <w:r>
        <w:rPr>
          <w:rFonts w:ascii="Courier New" w:hAnsi="Courier New"/>
          <w:sz w:val="18"/>
        </w:rPr>
        <w:t xml:space="preserve">  // Use account system for downstream routing decisions</w:t>
      </w:r>
    </w:p>
    <w:p>
      <w:pPr>
        <w:pStyle w:val="NoSpacing"/>
      </w:pPr>
      <w:r>
        <w:rPr>
          <w:rFonts w:ascii="Courier New" w:hAnsi="Courier New"/>
          <w:sz w:val="18"/>
        </w:rPr>
        <w:t xml:space="preserve">  if (accountSystem === 'VAM') {</w:t>
      </w:r>
    </w:p>
    <w:p>
      <w:pPr>
        <w:pStyle w:val="NoSpacing"/>
      </w:pPr>
      <w:r>
        <w:rPr>
          <w:rFonts w:ascii="Courier New" w:hAnsi="Courier New"/>
          <w:sz w:val="18"/>
        </w:rPr>
        <w:t xml:space="preserve">    // Route to VAM mediation</w:t>
      </w:r>
    </w:p>
    <w:p>
      <w:pPr>
        <w:pStyle w:val="NoSpacing"/>
      </w:pPr>
      <w:r>
        <w:rPr>
          <w:rFonts w:ascii="Courier New" w:hAnsi="Courier New"/>
          <w:sz w:val="18"/>
        </w:rPr>
        <w:t xml:space="preserve">  } else if (accountSystem === 'MDZ') {</w:t>
      </w:r>
    </w:p>
    <w:p>
      <w:pPr>
        <w:pStyle w:val="NoSpacing"/>
      </w:pPr>
      <w:r>
        <w:rPr>
          <w:rFonts w:ascii="Courier New" w:hAnsi="Courier New"/>
          <w:sz w:val="18"/>
        </w:rPr>
        <w:t xml:space="preserve">    // Route to standard processing</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Performance Characteristics</w:t>
      </w:r>
    </w:p>
    <w:p>
      <w:pPr>
        <w:pStyle w:val="SubsectionHeading"/>
      </w:pPr>
      <w:r>
        <w:t>Current Performance (Stub Mode)</w:t>
      </w:r>
    </w:p>
    <w:p>
      <w:pPr>
        <w:pStyle w:val="ListBullet"/>
      </w:pPr>
      <w:r>
        <w:t>**Average Response Time**: ~110ms</w:t>
      </w:r>
    </w:p>
    <w:p>
      <w:pPr>
        <w:pStyle w:val="ListBullet"/>
      </w:pPr>
      <w:r>
        <w:t>**Success Rate**: 100% (configurable via mock settings)</w:t>
      </w:r>
    </w:p>
    <w:p>
      <w:pPr>
        <w:pStyle w:val="ListBullet"/>
      </w:pPr>
      <w:r>
        <w:t>**Concurrent Requests**: Limited by gRPC server configuration</w:t>
      </w:r>
    </w:p>
    <w:p>
      <w:pPr>
        <w:pStyle w:val="ListBullet"/>
      </w:pPr>
      <w:r>
        <w:t>**Memory Usage**: Low (stateless mock data generation)</w:t>
      </w:r>
    </w:p>
    <w:p>
      <w:pPr>
        <w:pStyle w:val="SubsectionHeading"/>
      </w:pPr>
      <w:r>
        <w:t>Target Production Performance</w:t>
      </w:r>
    </w:p>
    <w:p>
      <w:pPr>
        <w:pStyle w:val="ListBullet"/>
      </w:pPr>
      <w:r>
        <w:t>**Response Time**: &lt; 100ms (95th percentile)</w:t>
      </w:r>
    </w:p>
    <w:p>
      <w:pPr>
        <w:pStyle w:val="ListBullet"/>
      </w:pPr>
      <w:r>
        <w:t>**Throughput**: 5000+ requests per second</w:t>
      </w:r>
    </w:p>
    <w:p>
      <w:pPr>
        <w:pStyle w:val="ListBullet"/>
      </w:pPr>
      <w:r>
        <w:t>**Cache Hit Rate**: &gt; 80% for frequently accessed accounts</w:t>
      </w:r>
    </w:p>
    <w:p>
      <w:pPr>
        <w:pStyle w:val="ListBullet"/>
      </w:pPr>
      <w:r>
        <w:t>**Database Query Time**: &lt; 50ms average</w:t>
      </w:r>
    </w:p>
    <w:p>
      <w:pPr>
        <w:pStyle w:val="SubsectionHeading"/>
      </w:pPr>
      <w:r>
        <w:t>Scalability Considerations</w:t>
      </w:r>
    </w:p>
    <w:p>
      <w:pPr>
        <w:pStyle w:val="ListBullet"/>
      </w:pPr>
      <w:r>
        <w:t>**Horizontal Scaling**: Multiple service instances behind load balancer</w:t>
      </w:r>
    </w:p>
    <w:p>
      <w:pPr>
        <w:pStyle w:val="ListBullet"/>
      </w:pPr>
      <w:r>
        <w:t>**Caching Strategy**: Redis/Memcached for account data</w:t>
      </w:r>
    </w:p>
    <w:p>
      <w:pPr>
        <w:pStyle w:val="ListBullet"/>
      </w:pPr>
      <w:r>
        <w:t>**Database Optimization**: Read replicas, connection pooling</w:t>
      </w:r>
    </w:p>
    <w:p>
      <w:pPr>
        <w:pStyle w:val="ListBullet"/>
      </w:pPr>
      <w:r>
        <w:t>**Circuit Breaker**: Fail fast on database issues</w:t>
      </w:r>
    </w:p>
    <w:p>
      <w:r>
        <w:t>__________________________________________________</w:t>
      </w:r>
    </w:p>
    <w:p>
      <w:pPr>
        <w:pStyle w:val="SectionHeading"/>
      </w:pPr>
      <w:r>
        <w:t>Monitoring and Health Checks</w:t>
      </w:r>
    </w:p>
    <w:p>
      <w:pPr>
        <w:pStyle w:val="SubsectionHeading"/>
      </w:pPr>
      <w:r>
        <w:t>Health Check Implementation</w:t>
      </w:r>
    </w:p>
    <w:p>
      <w:pPr>
        <w:pStyle w:val="NoSpacing"/>
      </w:pPr>
      <w:r>
        <w:rPr>
          <w:rFonts w:ascii="Courier New" w:hAnsi="Courier New"/>
          <w:sz w:val="18"/>
        </w:rPr>
        <w:t>async healthCheck(): Promise&lt;HealthStatus&gt; {</w:t>
      </w:r>
    </w:p>
    <w:p>
      <w:pPr>
        <w:pStyle w:val="NoSpacing"/>
      </w:pPr>
      <w:r>
        <w:rPr>
          <w:rFonts w:ascii="Courier New" w:hAnsi="Courier New"/>
          <w:sz w:val="18"/>
        </w:rPr>
        <w:t xml:space="preserve">  if (config.isStubbed) {</w:t>
      </w:r>
    </w:p>
    <w:p>
      <w:pPr>
        <w:pStyle w:val="NoSpacing"/>
      </w:pPr>
      <w:r>
        <w:rPr>
          <w:rFonts w:ascii="Courier New" w:hAnsi="Courier New"/>
          <w:sz w:val="18"/>
        </w:rPr>
        <w:t xml:space="preserve">    return {</w:t>
      </w:r>
    </w:p>
    <w:p>
      <w:pPr>
        <w:pStyle w:val="NoSpacing"/>
      </w:pPr>
      <w:r>
        <w:rPr>
          <w:rFonts w:ascii="Courier New" w:hAnsi="Courier New"/>
          <w:sz w:val="18"/>
        </w:rPr>
        <w:t xml:space="preserve">      status: 'SERVING',</w:t>
      </w:r>
    </w:p>
    <w:p>
      <w:pPr>
        <w:pStyle w:val="NoSpacing"/>
      </w:pPr>
      <w:r>
        <w:rPr>
          <w:rFonts w:ascii="Courier New" w:hAnsi="Courier New"/>
          <w:sz w:val="18"/>
        </w:rPr>
        <w:t xml:space="preserve">      message: 'Account lookup service is healthy (stub mode)',</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capabilities: [</w:t>
      </w:r>
    </w:p>
    <w:p>
      <w:pPr>
        <w:pStyle w:val="NoSpacing"/>
      </w:pPr>
      <w:r>
        <w:rPr>
          <w:rFonts w:ascii="Courier New" w:hAnsi="Courier New"/>
          <w:sz w:val="18"/>
        </w:rPr>
        <w:t xml:space="preserve">        'account-lookup',</w:t>
      </w:r>
    </w:p>
    <w:p>
      <w:pPr>
        <w:pStyle w:val="NoSpacing"/>
      </w:pPr>
      <w:r>
        <w:rPr>
          <w:rFonts w:ascii="Courier New" w:hAnsi="Courier New"/>
          <w:sz w:val="18"/>
        </w:rPr>
        <w:t xml:space="preserve">        'singapore-banking-data',</w:t>
      </w:r>
    </w:p>
    <w:p>
      <w:pPr>
        <w:pStyle w:val="NoSpacing"/>
      </w:pPr>
      <w:r>
        <w:rPr>
          <w:rFonts w:ascii="Courier New" w:hAnsi="Courier New"/>
          <w:sz w:val="18"/>
        </w:rPr>
        <w:t xml:space="preserve">        'mock-data-generation',</w:t>
      </w:r>
    </w:p>
    <w:p>
      <w:pPr>
        <w:pStyle w:val="NoSpacing"/>
      </w:pPr>
      <w:r>
        <w:rPr>
          <w:rFonts w:ascii="Courier New" w:hAnsi="Courier New"/>
          <w:sz w:val="18"/>
        </w:rPr>
        <w:t xml:space="preserve">        'error-simulation'</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Production health checks</w:t>
      </w:r>
    </w:p>
    <w:p>
      <w:pPr>
        <w:pStyle w:val="NoSpacing"/>
      </w:pPr>
      <w:r>
        <w:rPr>
          <w:rFonts w:ascii="Courier New" w:hAnsi="Courier New"/>
          <w:sz w:val="18"/>
        </w:rPr>
        <w:t xml:space="preserve">  const dbHealth = await this.checkDatabaseHealth();</w:t>
      </w:r>
    </w:p>
    <w:p>
      <w:pPr>
        <w:pStyle w:val="NoSpacing"/>
      </w:pPr>
      <w:r>
        <w:rPr>
          <w:rFonts w:ascii="Courier New" w:hAnsi="Courier New"/>
          <w:sz w:val="18"/>
        </w:rPr>
        <w:t xml:space="preserve">  const cacheHealth = await this.checkCacheHealth();</w:t>
      </w:r>
    </w:p>
    <w:p>
      <w:pPr>
        <w:pStyle w:val="NoSpacing"/>
      </w:pPr>
      <w:r>
        <w:rPr>
          <w:rFonts w:ascii="Courier New" w:hAnsi="Courier New"/>
          <w:sz w:val="18"/>
        </w:rPr>
      </w:r>
    </w:p>
    <w:p>
      <w:pPr>
        <w:pStyle w:val="NoSpacing"/>
      </w:pPr>
      <w:r>
        <w:rPr>
          <w:rFonts w:ascii="Courier New" w:hAnsi="Courier New"/>
          <w:sz w:val="18"/>
        </w:rPr>
        <w:t xml:space="preserve">  const isHealthy = dbHealth &amp;&amp; cacheHealth;</w:t>
      </w:r>
    </w:p>
    <w:p>
      <w:pPr>
        <w:pStyle w:val="NoSpacing"/>
      </w:pPr>
      <w:r>
        <w:rPr>
          <w:rFonts w:ascii="Courier New" w:hAnsi="Courier New"/>
          <w:sz w:val="18"/>
        </w:rPr>
      </w:r>
    </w:p>
    <w:p>
      <w:pPr>
        <w:pStyle w:val="NoSpacing"/>
      </w:pPr>
      <w:r>
        <w:rPr>
          <w:rFonts w:ascii="Courier New" w:hAnsi="Courier New"/>
          <w:sz w:val="18"/>
        </w:rPr>
        <w:t xml:space="preserve">  return {</w:t>
      </w:r>
    </w:p>
    <w:p>
      <w:pPr>
        <w:pStyle w:val="NoSpacing"/>
      </w:pPr>
      <w:r>
        <w:rPr>
          <w:rFonts w:ascii="Courier New" w:hAnsi="Courier New"/>
          <w:sz w:val="18"/>
        </w:rPr>
        <w:t xml:space="preserve">    status: isHealthy ? 'SERVING' : 'NOT_SERVING',</w:t>
      </w:r>
    </w:p>
    <w:p>
      <w:pPr>
        <w:pStyle w:val="NoSpacing"/>
      </w:pPr>
      <w:r>
        <w:rPr>
          <w:rFonts w:ascii="Courier New" w:hAnsi="Courier New"/>
          <w:sz w:val="18"/>
        </w:rPr>
        <w:t xml:space="preserve">    message: isHealthy ? 'All systems operational' : 'Service degraded',</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dependencies: {</w:t>
      </w:r>
    </w:p>
    <w:p>
      <w:pPr>
        <w:pStyle w:val="NoSpacing"/>
      </w:pPr>
      <w:r>
        <w:rPr>
          <w:rFonts w:ascii="Courier New" w:hAnsi="Courier New"/>
          <w:sz w:val="18"/>
        </w:rPr>
        <w:t xml:space="preserve">      database: dbHealth,</w:t>
      </w:r>
    </w:p>
    <w:p>
      <w:pPr>
        <w:pStyle w:val="NoSpacing"/>
      </w:pPr>
      <w:r>
        <w:rPr>
          <w:rFonts w:ascii="Courier New" w:hAnsi="Courier New"/>
          <w:sz w:val="18"/>
        </w:rPr>
        <w:t xml:space="preserve">      cache: cacheHealth</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pPr>
        <w:pStyle w:val="SubsectionHeading"/>
      </w:pPr>
      <w:r>
        <w:t>Monitoring Metrics</w:t>
      </w:r>
    </w:p>
    <w:p>
      <w:pPr>
        <w:pStyle w:val="NoSpacing"/>
      </w:pPr>
      <w:r>
        <w:rPr>
          <w:rFonts w:ascii="Courier New" w:hAnsi="Courier New"/>
          <w:sz w:val="18"/>
        </w:rPr>
        <w:t>// Prometheus metrics</w:t>
      </w:r>
    </w:p>
    <w:p>
      <w:pPr>
        <w:pStyle w:val="NoSpacing"/>
      </w:pPr>
      <w:r>
        <w:rPr>
          <w:rFonts w:ascii="Courier New" w:hAnsi="Courier New"/>
          <w:sz w:val="18"/>
        </w:rPr>
        <w:t>const metrics = {</w:t>
      </w:r>
    </w:p>
    <w:p>
      <w:pPr>
        <w:pStyle w:val="NoSpacing"/>
      </w:pPr>
      <w:r>
        <w:rPr>
          <w:rFonts w:ascii="Courier New" w:hAnsi="Courier New"/>
          <w:sz w:val="18"/>
        </w:rPr>
        <w:t xml:space="preserve">  lookupRequests: new Counter({</w:t>
      </w:r>
    </w:p>
    <w:p>
      <w:pPr>
        <w:pStyle w:val="NoSpacing"/>
      </w:pPr>
      <w:r>
        <w:rPr>
          <w:rFonts w:ascii="Courier New" w:hAnsi="Courier New"/>
          <w:sz w:val="18"/>
        </w:rPr>
        <w:t xml:space="preserve">    name: 'accountlookup_requests_total',</w:t>
      </w:r>
    </w:p>
    <w:p>
      <w:pPr>
        <w:pStyle w:val="NoSpacing"/>
      </w:pPr>
      <w:r>
        <w:rPr>
          <w:rFonts w:ascii="Courier New" w:hAnsi="Courier New"/>
          <w:sz w:val="18"/>
        </w:rPr>
        <w:t xml:space="preserve">    help: 'Total account lookup requests',</w:t>
      </w:r>
    </w:p>
    <w:p>
      <w:pPr>
        <w:pStyle w:val="NoSpacing"/>
      </w:pPr>
      <w:r>
        <w:rPr>
          <w:rFonts w:ascii="Courier New" w:hAnsi="Courier New"/>
          <w:sz w:val="18"/>
        </w:rPr>
        <w:t xml:space="preserve">    labelNames: ['account_type', 'account_system', 'status']</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lookupDuration: new Histogram({</w:t>
      </w:r>
    </w:p>
    <w:p>
      <w:pPr>
        <w:pStyle w:val="NoSpacing"/>
      </w:pPr>
      <w:r>
        <w:rPr>
          <w:rFonts w:ascii="Courier New" w:hAnsi="Courier New"/>
          <w:sz w:val="18"/>
        </w:rPr>
        <w:t xml:space="preserve">    name: 'accountlookup_duration_seconds',</w:t>
      </w:r>
    </w:p>
    <w:p>
      <w:pPr>
        <w:pStyle w:val="NoSpacing"/>
      </w:pPr>
      <w:r>
        <w:rPr>
          <w:rFonts w:ascii="Courier New" w:hAnsi="Courier New"/>
          <w:sz w:val="18"/>
        </w:rPr>
        <w:t xml:space="preserve">    help: 'Account lookup duration',</w:t>
      </w:r>
    </w:p>
    <w:p>
      <w:pPr>
        <w:pStyle w:val="NoSpacing"/>
      </w:pPr>
      <w:r>
        <w:rPr>
          <w:rFonts w:ascii="Courier New" w:hAnsi="Courier New"/>
          <w:sz w:val="18"/>
        </w:rPr>
        <w:t xml:space="preserve">    buckets: [0.01, 0.05, 0.1, 0.2, 0.5, 1.0]</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cacheHitRate: new Gauge({</w:t>
      </w:r>
    </w:p>
    <w:p>
      <w:pPr>
        <w:pStyle w:val="NoSpacing"/>
      </w:pPr>
      <w:r>
        <w:rPr>
          <w:rFonts w:ascii="Courier New" w:hAnsi="Courier New"/>
          <w:sz w:val="18"/>
        </w:rPr>
        <w:t xml:space="preserve">    name: 'accountlookup_cache_hit_rate',</w:t>
      </w:r>
    </w:p>
    <w:p>
      <w:pPr>
        <w:pStyle w:val="NoSpacing"/>
      </w:pPr>
      <w:r>
        <w:rPr>
          <w:rFonts w:ascii="Courier New" w:hAnsi="Courier New"/>
          <w:sz w:val="18"/>
        </w:rPr>
        <w:t xml:space="preserve">    help: 'Cache hit rate percentage'</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Security Considerations</w:t>
      </w:r>
    </w:p>
    <w:p>
      <w:pPr>
        <w:pStyle w:val="SubsectionHeading"/>
      </w:pPr>
      <w:r>
        <w:t>Data Protection</w:t>
      </w:r>
    </w:p>
    <w:p>
      <w:pPr>
        <w:pStyle w:val="ListBullet"/>
      </w:pPr>
      <w:r>
        <w:t>**PII Handling**: Minimal exposure of account holder information</w:t>
      </w:r>
    </w:p>
    <w:p>
      <w:pPr>
        <w:pStyle w:val="ListBullet"/>
      </w:pPr>
      <w:r>
        <w:t>**Data Encryption**: Encrypt sensitive data in transit and at rest</w:t>
      </w:r>
    </w:p>
    <w:p>
      <w:pPr>
        <w:pStyle w:val="ListBullet"/>
      </w:pPr>
      <w:r>
        <w:t>**Access Logging**: Log all account access for audit purposes</w:t>
      </w:r>
    </w:p>
    <w:p>
      <w:pPr>
        <w:pStyle w:val="ListBullet"/>
      </w:pPr>
      <w:r>
        <w:t>**Data Masking**: Mask account details in logs</w:t>
      </w:r>
    </w:p>
    <w:p>
      <w:pPr>
        <w:pStyle w:val="SubsectionHeading"/>
      </w:pPr>
      <w:r>
        <w:t>Input Validation</w:t>
      </w:r>
    </w:p>
    <w:p>
      <w:pPr>
        <w:pStyle w:val="NoSpacing"/>
      </w:pPr>
      <w:r>
        <w:rPr>
          <w:rFonts w:ascii="Courier New" w:hAnsi="Courier New"/>
          <w:sz w:val="18"/>
        </w:rPr>
        <w:t>validateLookupAccountRequest(request: any): string | null {</w:t>
      </w:r>
    </w:p>
    <w:p>
      <w:pPr>
        <w:pStyle w:val="NoSpacing"/>
      </w:pPr>
      <w:r>
        <w:rPr>
          <w:rFonts w:ascii="Courier New" w:hAnsi="Courier New"/>
          <w:sz w:val="18"/>
        </w:rPr>
        <w:t xml:space="preserve">  if (!request.message_id || request.message_id.length &lt; 8) {</w:t>
      </w:r>
    </w:p>
    <w:p>
      <w:pPr>
        <w:pStyle w:val="NoSpacing"/>
      </w:pPr>
      <w:r>
        <w:rPr>
          <w:rFonts w:ascii="Courier New" w:hAnsi="Courier New"/>
          <w:sz w:val="18"/>
        </w:rPr>
        <w:t xml:space="preserve">    return 'message_id must be at least 8 characters long';</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(!request.puid || request.puid.length &lt; 8) {</w:t>
      </w:r>
    </w:p>
    <w:p>
      <w:pPr>
        <w:pStyle w:val="NoSpacing"/>
      </w:pPr>
      <w:r>
        <w:rPr>
          <w:rFonts w:ascii="Courier New" w:hAnsi="Courier New"/>
          <w:sz w:val="18"/>
        </w:rPr>
        <w:t xml:space="preserve">    return 'puid must be at least 8 characters long';</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(!request.cdtr_acct_id || request.cdtr_acct_id.length &lt; 3) {</w:t>
      </w:r>
    </w:p>
    <w:p>
      <w:pPr>
        <w:pStyle w:val="NoSpacing"/>
      </w:pPr>
      <w:r>
        <w:rPr>
          <w:rFonts w:ascii="Courier New" w:hAnsi="Courier New"/>
          <w:sz w:val="18"/>
        </w:rPr>
        <w:t xml:space="preserve">    return 'cdtr_acct_id must be at least 3 characters long';</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const validMessageTypes = ['pacs.008.001.10', 'pacs.002.001.15', 'pacs.004.001.12'];</w:t>
      </w:r>
    </w:p>
    <w:p>
      <w:pPr>
        <w:pStyle w:val="NoSpacing"/>
      </w:pPr>
      <w:r>
        <w:rPr>
          <w:rFonts w:ascii="Courier New" w:hAnsi="Courier New"/>
          <w:sz w:val="18"/>
        </w:rPr>
        <w:t xml:space="preserve">  if (!validMessageTypes.includes(request.message_type)) {</w:t>
      </w:r>
    </w:p>
    <w:p>
      <w:pPr>
        <w:pStyle w:val="NoSpacing"/>
      </w:pPr>
      <w:r>
        <w:rPr>
          <w:rFonts w:ascii="Courier New" w:hAnsi="Courier New"/>
          <w:sz w:val="18"/>
        </w:rPr>
        <w:t xml:space="preserve">    return `message_type must be one of: ${validMessageTypes.join(', ')}`;</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return null;</w:t>
      </w:r>
    </w:p>
    <w:p>
      <w:pPr>
        <w:pStyle w:val="NoSpacing"/>
      </w:pPr>
      <w:r>
        <w:rPr>
          <w:rFonts w:ascii="Courier New" w:hAnsi="Courier New"/>
          <w:sz w:val="18"/>
        </w:rPr>
        <w:t>}</w:t>
      </w:r>
    </w:p>
    <w:p>
      <w:r>
        <w:t>__________________________________________________</w:t>
      </w:r>
    </w:p>
    <w:p>
      <w:pPr>
        <w:pStyle w:val="SectionHeading"/>
      </w:pPr>
      <w:r>
        <w:t>Migration to Production</w:t>
      </w:r>
    </w:p>
    <w:p>
      <w:pPr>
        <w:pStyle w:val="SubsectionHeading"/>
      </w:pPr>
      <w:r>
        <w:t>Phase 1: Database Integration</w:t>
      </w:r>
    </w:p>
    <w:p>
      <w:pPr>
        <w:pStyle w:val="ListBullet"/>
      </w:pPr>
      <w:r>
        <w:t>Implement PostgreSQL/Cloud Spanner backend</w:t>
      </w:r>
    </w:p>
    <w:p>
      <w:pPr>
        <w:pStyle w:val="ListBullet"/>
      </w:pPr>
      <w:r>
        <w:t>Create account information tables</w:t>
      </w:r>
    </w:p>
    <w:p>
      <w:pPr>
        <w:pStyle w:val="ListBullet"/>
      </w:pPr>
      <w:r>
        <w:t>Import Singapore banking account data</w:t>
      </w:r>
    </w:p>
    <w:p>
      <w:pPr>
        <w:pStyle w:val="ListBullet"/>
      </w:pPr>
      <w:r>
        <w:t>Implement caching layer</w:t>
      </w:r>
    </w:p>
    <w:p>
      <w:pPr>
        <w:pStyle w:val="SubsectionHeading"/>
      </w:pPr>
      <w:r>
        <w:t>Phase 2: Performance Optimization</w:t>
      </w:r>
    </w:p>
    <w:p>
      <w:pPr>
        <w:pStyle w:val="ListBullet"/>
      </w:pPr>
      <w:r>
        <w:t>Add database connection pooling</w:t>
      </w:r>
    </w:p>
    <w:p>
      <w:pPr>
        <w:pStyle w:val="ListBullet"/>
      </w:pPr>
      <w:r>
        <w:t>Implement read replicas</w:t>
      </w:r>
    </w:p>
    <w:p>
      <w:pPr>
        <w:pStyle w:val="ListBullet"/>
      </w:pPr>
      <w:r>
        <w:t>Optimize query performance</w:t>
      </w:r>
    </w:p>
    <w:p>
      <w:pPr>
        <w:pStyle w:val="ListBullet"/>
      </w:pPr>
      <w:r>
        <w:t>Add comprehensive monitoring</w:t>
      </w:r>
    </w:p>
    <w:p>
      <w:pPr>
        <w:pStyle w:val="SubsectionHeading"/>
      </w:pPr>
      <w:r>
        <w:t>Phase 3: Advanced Features</w:t>
      </w:r>
    </w:p>
    <w:p>
      <w:pPr>
        <w:pStyle w:val="ListBullet"/>
      </w:pPr>
      <w:r>
        <w:t>Real-time account status updates</w:t>
      </w:r>
    </w:p>
    <w:p>
      <w:pPr>
        <w:pStyle w:val="ListBullet"/>
      </w:pPr>
      <w:r>
        <w:t>Advanced account matching algorithms</w:t>
      </w:r>
    </w:p>
    <w:p>
      <w:pPr>
        <w:pStyle w:val="ListBullet"/>
      </w:pPr>
      <w:r>
        <w:t>Multi-market support</w:t>
      </w:r>
    </w:p>
    <w:p>
      <w:pPr>
        <w:pStyle w:val="ListBullet"/>
      </w:pPr>
      <w:r>
        <w:t>Enhanced error handling</w:t>
      </w:r>
    </w:p>
    <w:p>
      <w:pPr>
        <w:pStyle w:val="SubsectionHeading"/>
      </w:pPr>
      <w:r>
        <w:t>Deployment Strategy</w:t>
      </w:r>
    </w:p>
    <w:p>
      <w:pPr>
        <w:pStyle w:val="ListBullet"/>
      </w:pPr>
      <w:r>
        <w:t>**Blue-Green Deployment**: Zero-downtime migration</w:t>
      </w:r>
    </w:p>
    <w:p>
      <w:pPr>
        <w:pStyle w:val="ListBullet"/>
      </w:pPr>
      <w:r>
        <w:t>**Feature Flags**: Gradual rollout of production features</w:t>
      </w:r>
    </w:p>
    <w:p>
      <w:pPr>
        <w:pStyle w:val="ListBullet"/>
      </w:pPr>
      <w:r>
        <w:t>**Monitoring**: Comprehensive observability during migration</w:t>
      </w:r>
    </w:p>
    <w:p>
      <w:pPr>
        <w:pStyle w:val="ListBullet"/>
      </w:pPr>
      <w:r>
        <w:t>**Rollback Plan**: Quick revert to stub mode if needed</w:t>
      </w:r>
    </w:p>
    <w:p>
      <w:r>
        <w:br w:type="page"/>
      </w:r>
    </w:p>
    <w:p>
      <w:pPr>
        <w:pStyle w:val="ServiceHeading"/>
      </w:pPr>
      <w:r>
        <w:t>Fast Reference Data Service - Design Document</w:t>
      </w:r>
    </w:p>
    <w:p>
      <w:pPr>
        <w:pStyle w:val="SectionHeading"/>
      </w:pPr>
      <w:r>
        <w:t>Overview</w:t>
      </w:r>
    </w:p>
    <w:p>
      <w:r>
        <w:rPr>
          <w:b/>
        </w:rPr>
        <w:t>The Fast Reference Data Service is a gRPC-based microservice that provides authentication method lookup for the Singapore G3 Payment Platform. It determines the appropriate authentication method (GROUPLIMIT, AFPTHENLIMIT, AFPONLY) based on account information and business rules, enabling intelligent routing and processing decisions.</w:t>
      </w:r>
    </w:p>
    <w:p>
      <w:pPr>
        <w:pStyle w:val="SubsectionHeading"/>
      </w:pPr>
      <w:r>
        <w:t>Key Responsibilities</w:t>
      </w:r>
    </w:p>
    <w:p>
      <w:pPr>
        <w:pStyle w:val="ListBullet"/>
      </w:pPr>
      <w:r>
        <w:t>Determine authentication methods based on account patterns and business rules</w:t>
      </w:r>
    </w:p>
    <w:p>
      <w:pPr>
        <w:pStyle w:val="ListBullet"/>
      </w:pPr>
      <w:r>
        <w:t>Provide reference data for risk assessment and limit profiling</w:t>
      </w:r>
    </w:p>
    <w:p>
      <w:pPr>
        <w:pStyle w:val="ListBullet"/>
      </w:pPr>
      <w:r>
        <w:t>Support multiple account systems (VAM, MDZ, MEPS, FAST)</w:t>
      </w:r>
    </w:p>
    <w:p>
      <w:pPr>
        <w:pStyle w:val="ListBullet"/>
      </w:pPr>
      <w:r>
        <w:t>Generate comprehensive reference data details for downstream processing</w:t>
      </w:r>
    </w:p>
    <w:p>
      <w:pPr>
        <w:pStyle w:val="ListBullet"/>
      </w:pPr>
      <w:r>
        <w:t>Implement Singapore-specific business rules and compliance requirements</w:t>
      </w:r>
    </w:p>
    <w:p>
      <w:pPr>
        <w:pStyle w:val="SubsectionHeading"/>
      </w:pPr>
      <w:r>
        <w:t>Service Details</w:t>
      </w:r>
    </w:p>
    <w:p>
      <w:pPr>
        <w:pStyle w:val="ListBullet"/>
      </w:pPr>
      <w:r>
        <w:t>**Service Type**: gRPC Service</w:t>
      </w:r>
    </w:p>
    <w:p>
      <w:pPr>
        <w:pStyle w:val="ListBullet"/>
      </w:pPr>
      <w:r>
        <w:t>**Port**: 50060</w:t>
      </w:r>
    </w:p>
    <w:p>
      <w:pPr>
        <w:pStyle w:val="ListBullet"/>
      </w:pPr>
      <w:r>
        <w:t>**Package**: `gpp.g3.referencedata`</w:t>
      </w:r>
    </w:p>
    <w:p>
      <w:pPr>
        <w:pStyle w:val="ListBullet"/>
      </w:pPr>
      <w:r>
        <w:t>**Technology Stack**: TypeScript, gRPC</w:t>
      </w:r>
    </w:p>
    <w:p>
      <w:pPr>
        <w:pStyle w:val="ListBullet"/>
      </w:pPr>
      <w:r>
        <w:t>**Implementation**: Rule-based authentication method determination</w:t>
      </w:r>
    </w:p>
    <w:p>
      <w:r>
        <w:t>__________________________________________________</w:t>
      </w:r>
    </w:p>
    <w:p>
      <w:pPr>
        <w:pStyle w:val="SectionHeading"/>
      </w:pPr>
      <w:r>
        <w:t>Sequence Diagram</w:t>
      </w:r>
    </w:p>
    <w:p>
      <w:pPr>
        <w:pStyle w:val="NoSpacing"/>
      </w:pPr>
      <w:r>
        <w:rPr>
          <w:rFonts w:ascii="Courier New" w:hAnsi="Courier New"/>
          <w:sz w:val="18"/>
        </w:rPr>
        <w:t>sequenceDiagram</w:t>
      </w:r>
    </w:p>
    <w:p>
      <w:pPr>
        <w:pStyle w:val="NoSpacing"/>
      </w:pPr>
      <w:r>
        <w:rPr>
          <w:rFonts w:ascii="Courier New" w:hAnsi="Courier New"/>
          <w:sz w:val="18"/>
        </w:rPr>
        <w:t xml:space="preserve">    participant Client as fast-inwd-processor-service</w:t>
      </w:r>
    </w:p>
    <w:p>
      <w:pPr>
        <w:pStyle w:val="NoSpacing"/>
      </w:pPr>
      <w:r>
        <w:rPr>
          <w:rFonts w:ascii="Courier New" w:hAnsi="Courier New"/>
          <w:sz w:val="18"/>
        </w:rPr>
        <w:t xml:space="preserve">    participant RDS as fast-referencedata-service</w:t>
      </w:r>
    </w:p>
    <w:p>
      <w:pPr>
        <w:pStyle w:val="NoSpacing"/>
      </w:pPr>
      <w:r>
        <w:rPr>
          <w:rFonts w:ascii="Courier New" w:hAnsi="Courier New"/>
          <w:sz w:val="18"/>
        </w:rPr>
        <w:t xml:space="preserve">    participant Rules as Business Rules Engine</w:t>
      </w:r>
    </w:p>
    <w:p>
      <w:pPr>
        <w:pStyle w:val="NoSpacing"/>
      </w:pPr>
      <w:r>
        <w:rPr>
          <w:rFonts w:ascii="Courier New" w:hAnsi="Courier New"/>
          <w:sz w:val="18"/>
        </w:rPr>
        <w:t xml:space="preserve">    participant Cache as Reference Data Cache</w:t>
      </w:r>
    </w:p>
    <w:p>
      <w:pPr>
        <w:pStyle w:val="NoSpacing"/>
      </w:pPr>
      <w:r>
        <w:rPr>
          <w:rFonts w:ascii="Courier New" w:hAnsi="Courier New"/>
          <w:sz w:val="18"/>
        </w:rPr>
      </w:r>
    </w:p>
    <w:p>
      <w:pPr>
        <w:pStyle w:val="NoSpacing"/>
      </w:pPr>
      <w:r>
        <w:rPr>
          <w:rFonts w:ascii="Courier New" w:hAnsi="Courier New"/>
          <w:sz w:val="18"/>
        </w:rPr>
        <w:t xml:space="preserve">    Client-&gt;&gt;RDS: LookupAuthMethod(acctSys, acctId)</w:t>
      </w:r>
    </w:p>
    <w:p>
      <w:pPr>
        <w:pStyle w:val="NoSpacing"/>
      </w:pPr>
      <w:r>
        <w:rPr>
          <w:rFonts w:ascii="Courier New" w:hAnsi="Courier New"/>
          <w:sz w:val="18"/>
        </w:rPr>
        <w:t xml:space="preserve">    Note over RDS: Validate request parameters</w:t>
      </w:r>
    </w:p>
    <w:p>
      <w:pPr>
        <w:pStyle w:val="NoSpacing"/>
      </w:pPr>
      <w:r>
        <w:rPr>
          <w:rFonts w:ascii="Courier New" w:hAnsi="Courier New"/>
          <w:sz w:val="18"/>
        </w:rPr>
      </w:r>
    </w:p>
    <w:p>
      <w:pPr>
        <w:pStyle w:val="NoSpacing"/>
      </w:pPr>
      <w:r>
        <w:rPr>
          <w:rFonts w:ascii="Courier New" w:hAnsi="Courier New"/>
          <w:sz w:val="18"/>
        </w:rPr>
        <w:t xml:space="preserve">    alt Cache Hit</w:t>
      </w:r>
    </w:p>
    <w:p>
      <w:pPr>
        <w:pStyle w:val="NoSpacing"/>
      </w:pPr>
      <w:r>
        <w:rPr>
          <w:rFonts w:ascii="Courier New" w:hAnsi="Courier New"/>
          <w:sz w:val="18"/>
        </w:rPr>
        <w:t xml:space="preserve">        RDS-&gt;&gt;Cache: Check cache for auth method</w:t>
      </w:r>
    </w:p>
    <w:p>
      <w:pPr>
        <w:pStyle w:val="NoSpacing"/>
      </w:pPr>
      <w:r>
        <w:rPr>
          <w:rFonts w:ascii="Courier New" w:hAnsi="Courier New"/>
          <w:sz w:val="18"/>
        </w:rPr>
        <w:t xml:space="preserve">        Cache-&gt;&gt;RDS: Return cached result</w:t>
      </w:r>
    </w:p>
    <w:p>
      <w:pPr>
        <w:pStyle w:val="NoSpacing"/>
      </w:pPr>
      <w:r>
        <w:rPr>
          <w:rFonts w:ascii="Courier New" w:hAnsi="Courier New"/>
          <w:sz w:val="18"/>
        </w:rPr>
        <w:t xml:space="preserve">    else Cache Miss</w:t>
      </w:r>
    </w:p>
    <w:p>
      <w:pPr>
        <w:pStyle w:val="NoSpacing"/>
      </w:pPr>
      <w:r>
        <w:rPr>
          <w:rFonts w:ascii="Courier New" w:hAnsi="Courier New"/>
          <w:sz w:val="18"/>
        </w:rPr>
        <w:t xml:space="preserve">        RDS-&gt;&gt;Rules: Apply business rules</w:t>
      </w:r>
    </w:p>
    <w:p>
      <w:pPr>
        <w:pStyle w:val="NoSpacing"/>
      </w:pPr>
      <w:r>
        <w:rPr>
          <w:rFonts w:ascii="Courier New" w:hAnsi="Courier New"/>
          <w:sz w:val="18"/>
        </w:rPr>
        <w:t xml:space="preserve">        Rules-&gt;&gt;Rules: Analyze account ID patterns</w:t>
      </w:r>
    </w:p>
    <w:p>
      <w:pPr>
        <w:pStyle w:val="NoSpacing"/>
      </w:pPr>
      <w:r>
        <w:rPr>
          <w:rFonts w:ascii="Courier New" w:hAnsi="Courier New"/>
          <w:sz w:val="18"/>
        </w:rPr>
        <w:t xml:space="preserve">        Rules-&gt;&gt;Rules: Determine risk level</w:t>
      </w:r>
    </w:p>
    <w:p>
      <w:pPr>
        <w:pStyle w:val="NoSpacing"/>
      </w:pPr>
      <w:r>
        <w:rPr>
          <w:rFonts w:ascii="Courier New" w:hAnsi="Courier New"/>
          <w:sz w:val="18"/>
        </w:rPr>
        <w:t xml:space="preserve">        Rules-&gt;&gt;Rules: Set limit profile</w:t>
      </w:r>
    </w:p>
    <w:p>
      <w:pPr>
        <w:pStyle w:val="NoSpacing"/>
      </w:pPr>
      <w:r>
        <w:rPr>
          <w:rFonts w:ascii="Courier New" w:hAnsi="Courier New"/>
          <w:sz w:val="18"/>
        </w:rPr>
        <w:t xml:space="preserve">        Rules-&gt;&gt;RDS: Return auth method</w:t>
      </w:r>
    </w:p>
    <w:p>
      <w:pPr>
        <w:pStyle w:val="NoSpacing"/>
      </w:pPr>
      <w:r>
        <w:rPr>
          <w:rFonts w:ascii="Courier New" w:hAnsi="Courier New"/>
          <w:sz w:val="18"/>
        </w:rPr>
        <w:t xml:space="preserve">        RDS-&gt;&gt;Cache: Store result in cache</w:t>
      </w:r>
    </w:p>
    <w:p>
      <w:pPr>
        <w:pStyle w:val="NoSpacing"/>
      </w:pPr>
      <w:r>
        <w:rPr>
          <w:rFonts w:ascii="Courier New" w:hAnsi="Courier New"/>
          <w:sz w:val="18"/>
        </w:rPr>
        <w:t xml:space="preserve">    end</w:t>
      </w:r>
    </w:p>
    <w:p>
      <w:pPr>
        <w:pStyle w:val="NoSpacing"/>
      </w:pPr>
      <w:r>
        <w:rPr>
          <w:rFonts w:ascii="Courier New" w:hAnsi="Courier New"/>
          <w:sz w:val="18"/>
        </w:rPr>
      </w:r>
    </w:p>
    <w:p>
      <w:pPr>
        <w:pStyle w:val="NoSpacing"/>
      </w:pPr>
      <w:r>
        <w:rPr>
          <w:rFonts w:ascii="Courier New" w:hAnsi="Courier New"/>
          <w:sz w:val="18"/>
        </w:rPr>
        <w:t xml:space="preserve">    Note over RDS: Create reference data details</w:t>
      </w:r>
    </w:p>
    <w:p>
      <w:pPr>
        <w:pStyle w:val="NoSpacing"/>
      </w:pPr>
      <w:r>
        <w:rPr>
          <w:rFonts w:ascii="Courier New" w:hAnsi="Courier New"/>
          <w:sz w:val="18"/>
        </w:rPr>
        <w:t xml:space="preserve">    Note over RDS: Apply Singapore compliance rules</w:t>
      </w:r>
    </w:p>
    <w:p>
      <w:pPr>
        <w:pStyle w:val="NoSpacing"/>
      </w:pPr>
      <w:r>
        <w:rPr>
          <w:rFonts w:ascii="Courier New" w:hAnsi="Courier New"/>
          <w:sz w:val="18"/>
        </w:rPr>
      </w:r>
    </w:p>
    <w:p>
      <w:pPr>
        <w:pStyle w:val="NoSpacing"/>
      </w:pPr>
      <w:r>
        <w:rPr>
          <w:rFonts w:ascii="Courier New" w:hAnsi="Courier New"/>
          <w:sz w:val="18"/>
        </w:rPr>
        <w:t xml:space="preserve">    RDS-&gt;&gt;Client: AuthMethodResponse(authMethod, details)</w:t>
      </w:r>
    </w:p>
    <w:p>
      <w:r>
        <w:t>__________________________________________________</w:t>
      </w:r>
    </w:p>
    <w:p>
      <w:pPr>
        <w:pStyle w:val="SectionHeading"/>
      </w:pPr>
      <w:r>
        <w:t>Class Diagram</w:t>
      </w:r>
    </w:p>
    <w:p>
      <w:pPr>
        <w:pStyle w:val="NoSpacing"/>
      </w:pPr>
      <w:r>
        <w:rPr>
          <w:rFonts w:ascii="Courier New" w:hAnsi="Courier New"/>
          <w:sz w:val="18"/>
        </w:rPr>
        <w:t>classDiagram</w:t>
      </w:r>
    </w:p>
    <w:p>
      <w:pPr>
        <w:pStyle w:val="NoSpacing"/>
      </w:pPr>
      <w:r>
        <w:rPr>
          <w:rFonts w:ascii="Courier New" w:hAnsi="Courier New"/>
          <w:sz w:val="18"/>
        </w:rPr>
        <w:t xml:space="preserve">    class ReferenceDataService {</w:t>
      </w:r>
    </w:p>
    <w:p>
      <w:pPr>
        <w:pStyle w:val="NoSpacing"/>
      </w:pPr>
      <w:r>
        <w:rPr>
          <w:rFonts w:ascii="Courier New" w:hAnsi="Courier New"/>
          <w:sz w:val="18"/>
        </w:rPr>
        <w:t xml:space="preserve">        -useMockData: boolean</w:t>
      </w:r>
    </w:p>
    <w:p>
      <w:pPr>
        <w:pStyle w:val="NoSpacing"/>
      </w:pPr>
      <w:r>
        <w:rPr>
          <w:rFonts w:ascii="Courier New" w:hAnsi="Courier New"/>
          <w:sz w:val="18"/>
        </w:rPr>
        <w:t xml:space="preserve">        +lookupAuthMethod(request): Promise&lt;AuthMethodResponse&gt;</w:t>
      </w:r>
    </w:p>
    <w:p>
      <w:pPr>
        <w:pStyle w:val="NoSpacing"/>
      </w:pPr>
      <w:r>
        <w:rPr>
          <w:rFonts w:ascii="Courier New" w:hAnsi="Courier New"/>
          <w:sz w:val="18"/>
        </w:rPr>
        <w:t xml:space="preserve">        +validateRequest(request): string|null</w:t>
      </w:r>
    </w:p>
    <w:p>
      <w:pPr>
        <w:pStyle w:val="NoSpacing"/>
      </w:pPr>
      <w:r>
        <w:rPr>
          <w:rFonts w:ascii="Courier New" w:hAnsi="Courier New"/>
          <w:sz w:val="18"/>
        </w:rPr>
        <w:t xml:space="preserve">        +determineAuthMethod(accountId): string</w:t>
      </w:r>
    </w:p>
    <w:p>
      <w:pPr>
        <w:pStyle w:val="NoSpacing"/>
      </w:pPr>
      <w:r>
        <w:rPr>
          <w:rFonts w:ascii="Courier New" w:hAnsi="Courier New"/>
          <w:sz w:val="18"/>
        </w:rPr>
        <w:t xml:space="preserve">        +createReferenceDataDetails(request, authMethod): ReferenceDataDetails</w:t>
      </w:r>
    </w:p>
    <w:p>
      <w:pPr>
        <w:pStyle w:val="NoSpacing"/>
      </w:pPr>
      <w:r>
        <w:rPr>
          <w:rFonts w:ascii="Courier New" w:hAnsi="Courier New"/>
          <w:sz w:val="18"/>
        </w:rPr>
        <w:t xml:space="preserve">        +determineRiskLevel(authMethod): string</w:t>
      </w:r>
    </w:p>
    <w:p>
      <w:pPr>
        <w:pStyle w:val="NoSpacing"/>
      </w:pPr>
      <w:r>
        <w:rPr>
          <w:rFonts w:ascii="Courier New" w:hAnsi="Courier New"/>
          <w:sz w:val="18"/>
        </w:rPr>
        <w:t xml:space="preserve">        +determineLimitProfile(acctSys, acctGrp, authMethod): string</w:t>
      </w:r>
    </w:p>
    <w:p>
      <w:pPr>
        <w:pStyle w:val="NoSpacing"/>
      </w:pPr>
      <w:r>
        <w:rPr>
          <w:rFonts w:ascii="Courier New" w:hAnsi="Courier New"/>
          <w:sz w:val="18"/>
        </w:rPr>
        <w:t xml:space="preserve">        +createErrorResponse(request, errorMessage): AuthMethodResponse</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ReferenceDataHandler {</w:t>
      </w:r>
    </w:p>
    <w:p>
      <w:pPr>
        <w:pStyle w:val="NoSpacing"/>
      </w:pPr>
      <w:r>
        <w:rPr>
          <w:rFonts w:ascii="Courier New" w:hAnsi="Courier New"/>
          <w:sz w:val="18"/>
        </w:rPr>
        <w:t xml:space="preserve">        -referenceDataService: ReferenceDataService</w:t>
      </w:r>
    </w:p>
    <w:p>
      <w:pPr>
        <w:pStyle w:val="NoSpacing"/>
      </w:pPr>
      <w:r>
        <w:rPr>
          <w:rFonts w:ascii="Courier New" w:hAnsi="Courier New"/>
          <w:sz w:val="18"/>
        </w:rPr>
        <w:t xml:space="preserve">        +lookupAuthMethod(call, callback): void</w:t>
      </w:r>
    </w:p>
    <w:p>
      <w:pPr>
        <w:pStyle w:val="NoSpacing"/>
      </w:pPr>
      <w:r>
        <w:rPr>
          <w:rFonts w:ascii="Courier New" w:hAnsi="Courier New"/>
          <w:sz w:val="18"/>
        </w:rPr>
        <w:t xml:space="preserve">        +healthCheck(call, callback): void</w:t>
      </w:r>
    </w:p>
    <w:p>
      <w:pPr>
        <w:pStyle w:val="NoSpacing"/>
      </w:pPr>
      <w:r>
        <w:rPr>
          <w:rFonts w:ascii="Courier New" w:hAnsi="Courier New"/>
          <w:sz w:val="18"/>
        </w:rPr>
        <w:t xml:space="preserve">        +convertRefDataDetailsToGrpc(details): any</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BusinessRulesEngine {</w:t>
      </w:r>
    </w:p>
    <w:p>
      <w:pPr>
        <w:pStyle w:val="NoSpacing"/>
      </w:pPr>
      <w:r>
        <w:rPr>
          <w:rFonts w:ascii="Courier New" w:hAnsi="Courier New"/>
          <w:sz w:val="18"/>
        </w:rPr>
        <w:t xml:space="preserve">        +applyAccountPatternRules(accountId): string</w:t>
      </w:r>
    </w:p>
    <w:p>
      <w:pPr>
        <w:pStyle w:val="NoSpacing"/>
      </w:pPr>
      <w:r>
        <w:rPr>
          <w:rFonts w:ascii="Courier New" w:hAnsi="Courier New"/>
          <w:sz w:val="18"/>
        </w:rPr>
        <w:t xml:space="preserve">        +applyLengthBasedRules(accountId): string</w:t>
      </w:r>
    </w:p>
    <w:p>
      <w:pPr>
        <w:pStyle w:val="NoSpacing"/>
      </w:pPr>
      <w:r>
        <w:rPr>
          <w:rFonts w:ascii="Courier New" w:hAnsi="Courier New"/>
          <w:sz w:val="18"/>
        </w:rPr>
        <w:t xml:space="preserve">        +applySystemSpecificRules(acctSys, accountId): string</w:t>
      </w:r>
    </w:p>
    <w:p>
      <w:pPr>
        <w:pStyle w:val="NoSpacing"/>
      </w:pPr>
      <w:r>
        <w:rPr>
          <w:rFonts w:ascii="Courier New" w:hAnsi="Courier New"/>
          <w:sz w:val="18"/>
        </w:rPr>
        <w:t xml:space="preserve">        +getSingaporeComplianceRules(): ComplianceRules</w:t>
      </w:r>
    </w:p>
    <w:p>
      <w:pPr>
        <w:pStyle w:val="NoSpacing"/>
      </w:pPr>
      <w:r>
        <w:rPr>
          <w:rFonts w:ascii="Courier New" w:hAnsi="Courier New"/>
          <w:sz w:val="18"/>
        </w:rPr>
        <w:t xml:space="preserve">        +determineApprovalRequirement(authMethod): boolean</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ReferenceDataCache {</w:t>
      </w:r>
    </w:p>
    <w:p>
      <w:pPr>
        <w:pStyle w:val="NoSpacing"/>
      </w:pPr>
      <w:r>
        <w:rPr>
          <w:rFonts w:ascii="Courier New" w:hAnsi="Courier New"/>
          <w:sz w:val="18"/>
        </w:rPr>
        <w:t xml:space="preserve">        -cache: Map&lt;string, CacheEntry&gt;</w:t>
      </w:r>
    </w:p>
    <w:p>
      <w:pPr>
        <w:pStyle w:val="NoSpacing"/>
      </w:pPr>
      <w:r>
        <w:rPr>
          <w:rFonts w:ascii="Courier New" w:hAnsi="Courier New"/>
          <w:sz w:val="18"/>
        </w:rPr>
        <w:t xml:space="preserve">        +get(key): CacheEntry|null</w:t>
      </w:r>
    </w:p>
    <w:p>
      <w:pPr>
        <w:pStyle w:val="NoSpacing"/>
      </w:pPr>
      <w:r>
        <w:rPr>
          <w:rFonts w:ascii="Courier New" w:hAnsi="Courier New"/>
          <w:sz w:val="18"/>
        </w:rPr>
        <w:t xml:space="preserve">        +set(key, value, ttl): void</w:t>
      </w:r>
    </w:p>
    <w:p>
      <w:pPr>
        <w:pStyle w:val="NoSpacing"/>
      </w:pPr>
      <w:r>
        <w:rPr>
          <w:rFonts w:ascii="Courier New" w:hAnsi="Courier New"/>
          <w:sz w:val="18"/>
        </w:rPr>
        <w:t xml:space="preserve">        +invalidate(key): void</w:t>
      </w:r>
    </w:p>
    <w:p>
      <w:pPr>
        <w:pStyle w:val="NoSpacing"/>
      </w:pPr>
      <w:r>
        <w:rPr>
          <w:rFonts w:ascii="Courier New" w:hAnsi="Courier New"/>
          <w:sz w:val="18"/>
        </w:rPr>
        <w:t xml:space="preserve">        +cleanup(): void</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class Logger {</w:t>
      </w:r>
    </w:p>
    <w:p>
      <w:pPr>
        <w:pStyle w:val="NoSpacing"/>
      </w:pPr>
      <w:r>
        <w:rPr>
          <w:rFonts w:ascii="Courier New" w:hAnsi="Courier New"/>
          <w:sz w:val="18"/>
        </w:rPr>
        <w:t xml:space="preserve">        +logAuthMethodRequest(messageId, puid, acctId, acctSys): void</w:t>
      </w:r>
    </w:p>
    <w:p>
      <w:pPr>
        <w:pStyle w:val="NoSpacing"/>
      </w:pPr>
      <w:r>
        <w:rPr>
          <w:rFonts w:ascii="Courier New" w:hAnsi="Courier New"/>
          <w:sz w:val="18"/>
        </w:rPr>
        <w:t xml:space="preserve">        +logAuthMethodResponse(messageId, authMethod, success, processingTime): void</w:t>
      </w:r>
    </w:p>
    <w:p>
      <w:pPr>
        <w:pStyle w:val="NoSpacing"/>
      </w:pPr>
      <w:r>
        <w:rPr>
          <w:rFonts w:ascii="Courier New" w:hAnsi="Courier New"/>
          <w:sz w:val="18"/>
        </w:rPr>
        <w:t xml:space="preserve">        +logError(messageId, error, context): void</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ReferenceDataService --&gt; BusinessRulesEngine</w:t>
      </w:r>
    </w:p>
    <w:p>
      <w:pPr>
        <w:pStyle w:val="NoSpacing"/>
      </w:pPr>
      <w:r>
        <w:rPr>
          <w:rFonts w:ascii="Courier New" w:hAnsi="Courier New"/>
          <w:sz w:val="18"/>
        </w:rPr>
        <w:t xml:space="preserve">    ReferenceDataService --&gt; ReferenceDataCache</w:t>
      </w:r>
    </w:p>
    <w:p>
      <w:pPr>
        <w:pStyle w:val="NoSpacing"/>
      </w:pPr>
      <w:r>
        <w:rPr>
          <w:rFonts w:ascii="Courier New" w:hAnsi="Courier New"/>
          <w:sz w:val="18"/>
        </w:rPr>
        <w:t xml:space="preserve">    ReferenceDataService --&gt; Logger</w:t>
      </w:r>
    </w:p>
    <w:p>
      <w:pPr>
        <w:pStyle w:val="NoSpacing"/>
      </w:pPr>
      <w:r>
        <w:rPr>
          <w:rFonts w:ascii="Courier New" w:hAnsi="Courier New"/>
          <w:sz w:val="18"/>
        </w:rPr>
        <w:t xml:space="preserve">    ReferenceDataHandler --&gt; ReferenceDataService</w:t>
      </w:r>
    </w:p>
    <w:p>
      <w:r>
        <w:t>__________________________________________________</w:t>
      </w:r>
    </w:p>
    <w:p>
      <w:pPr>
        <w:pStyle w:val="SectionHeading"/>
      </w:pPr>
      <w:r>
        <w:t>Request and Response Formats</w:t>
      </w:r>
    </w:p>
    <w:p>
      <w:pPr>
        <w:pStyle w:val="SubsectionHeading"/>
      </w:pPr>
      <w:r>
        <w:t>gRPC Service Definition</w:t>
      </w:r>
    </w:p>
    <w:p>
      <w:pPr>
        <w:pStyle w:val="NoSpacing"/>
      </w:pPr>
      <w:r>
        <w:rPr>
          <w:rFonts w:ascii="Courier New" w:hAnsi="Courier New"/>
          <w:sz w:val="18"/>
        </w:rPr>
        <w:t>syntax = "proto3";</w:t>
      </w:r>
    </w:p>
    <w:p>
      <w:pPr>
        <w:pStyle w:val="NoSpacing"/>
      </w:pPr>
      <w:r>
        <w:rPr>
          <w:rFonts w:ascii="Courier New" w:hAnsi="Courier New"/>
          <w:sz w:val="18"/>
        </w:rPr>
      </w:r>
    </w:p>
    <w:p>
      <w:pPr>
        <w:pStyle w:val="NoSpacing"/>
      </w:pPr>
      <w:r>
        <w:rPr>
          <w:rFonts w:ascii="Courier New" w:hAnsi="Courier New"/>
          <w:sz w:val="18"/>
        </w:rPr>
        <w:t>package gpp.g3.referencedata;</w:t>
      </w:r>
    </w:p>
    <w:p>
      <w:pPr>
        <w:pStyle w:val="NoSpacing"/>
      </w:pPr>
      <w:r>
        <w:rPr>
          <w:rFonts w:ascii="Courier New" w:hAnsi="Courier New"/>
          <w:sz w:val="18"/>
        </w:rPr>
      </w:r>
    </w:p>
    <w:p>
      <w:pPr>
        <w:pStyle w:val="NoSpacing"/>
      </w:pPr>
      <w:r>
        <w:rPr>
          <w:rFonts w:ascii="Courier New" w:hAnsi="Courier New"/>
          <w:sz w:val="18"/>
        </w:rPr>
        <w:t>service ReferenceDataService {</w:t>
      </w:r>
    </w:p>
    <w:p>
      <w:pPr>
        <w:pStyle w:val="NoSpacing"/>
      </w:pPr>
      <w:r>
        <w:rPr>
          <w:rFonts w:ascii="Courier New" w:hAnsi="Courier New"/>
          <w:sz w:val="18"/>
        </w:rPr>
        <w:t xml:space="preserve">  rpc LookupAuthMethod(AuthMethodRequest) returns (AuthMethodResponse);</w:t>
      </w:r>
    </w:p>
    <w:p>
      <w:pPr>
        <w:pStyle w:val="NoSpacing"/>
      </w:pPr>
      <w:r>
        <w:rPr>
          <w:rFonts w:ascii="Courier New" w:hAnsi="Courier New"/>
          <w:sz w:val="18"/>
        </w:rPr>
        <w:t xml:space="preserve">  rpc HealthCheck(HealthCheckRequest) returns (HealthCheckResponse);</w:t>
      </w:r>
    </w:p>
    <w:p>
      <w:pPr>
        <w:pStyle w:val="NoSpacing"/>
      </w:pPr>
      <w:r>
        <w:rPr>
          <w:rFonts w:ascii="Courier New" w:hAnsi="Courier New"/>
          <w:sz w:val="18"/>
        </w:rPr>
        <w:t>}</w:t>
      </w:r>
    </w:p>
    <w:p>
      <w:pPr>
        <w:pStyle w:val="SubsectionHeading"/>
      </w:pPr>
      <w:r>
        <w:t>AuthMethodRequest</w:t>
      </w:r>
    </w:p>
    <w:p>
      <w:pPr>
        <w:pStyle w:val="NoSpacing"/>
      </w:pPr>
      <w:r>
        <w:rPr>
          <w:rFonts w:ascii="Courier New" w:hAnsi="Courier New"/>
          <w:sz w:val="18"/>
        </w:rPr>
        <w:t>message AuthMethodRequest {</w:t>
      </w:r>
    </w:p>
    <w:p>
      <w:pPr>
        <w:pStyle w:val="NoSpacing"/>
      </w:pPr>
      <w:r>
        <w:rPr>
          <w:rFonts w:ascii="Courier New" w:hAnsi="Courier New"/>
          <w:sz w:val="18"/>
        </w:rPr>
        <w:t xml:space="preserve">  string message_id = 1;               // UUID for tracking</w:t>
      </w:r>
    </w:p>
    <w:p>
      <w:pPr>
        <w:pStyle w:val="NoSpacing"/>
      </w:pPr>
      <w:r>
        <w:rPr>
          <w:rFonts w:ascii="Courier New" w:hAnsi="Courier New"/>
          <w:sz w:val="18"/>
        </w:rPr>
        <w:t xml:space="preserve">  string puid = 2;                     // G3I identifier</w:t>
      </w:r>
    </w:p>
    <w:p>
      <w:pPr>
        <w:pStyle w:val="NoSpacing"/>
      </w:pPr>
      <w:r>
        <w:rPr>
          <w:rFonts w:ascii="Courier New" w:hAnsi="Courier New"/>
          <w:sz w:val="18"/>
        </w:rPr>
        <w:t xml:space="preserve">  string acct_sys = 3;                 // Account system (MDZ, VAM, etc.)</w:t>
      </w:r>
    </w:p>
    <w:p>
      <w:pPr>
        <w:pStyle w:val="NoSpacing"/>
      </w:pPr>
      <w:r>
        <w:rPr>
          <w:rFonts w:ascii="Courier New" w:hAnsi="Courier New"/>
          <w:sz w:val="18"/>
        </w:rPr>
        <w:t xml:space="preserve">  string acct_grp = 4;                 // Account group (SGB, etc.)</w:t>
      </w:r>
    </w:p>
    <w:p>
      <w:pPr>
        <w:pStyle w:val="NoSpacing"/>
      </w:pPr>
      <w:r>
        <w:rPr>
          <w:rFonts w:ascii="Courier New" w:hAnsi="Courier New"/>
          <w:sz w:val="18"/>
        </w:rPr>
        <w:t xml:space="preserve">  string acct_id = 5;                  // Account ID</w:t>
      </w:r>
    </w:p>
    <w:p>
      <w:pPr>
        <w:pStyle w:val="NoSpacing"/>
      </w:pPr>
      <w:r>
        <w:rPr>
          <w:rFonts w:ascii="Courier New" w:hAnsi="Courier New"/>
          <w:sz w:val="18"/>
        </w:rPr>
        <w:t xml:space="preserve">  string country = 6;                  // Country code (SG)</w:t>
      </w:r>
    </w:p>
    <w:p>
      <w:pPr>
        <w:pStyle w:val="NoSpacing"/>
      </w:pPr>
      <w:r>
        <w:rPr>
          <w:rFonts w:ascii="Courier New" w:hAnsi="Courier New"/>
          <w:sz w:val="18"/>
        </w:rPr>
        <w:t xml:space="preserve">  string currency_code = 7;            // Currency code (SGD)</w:t>
      </w:r>
    </w:p>
    <w:p>
      <w:pPr>
        <w:pStyle w:val="NoSpacing"/>
      </w:pPr>
      <w:r>
        <w:rPr>
          <w:rFonts w:ascii="Courier New" w:hAnsi="Courier New"/>
          <w:sz w:val="18"/>
        </w:rPr>
        <w:t xml:space="preserve">  map&lt;string, string&gt; metadata = 8;    // Additional context</w:t>
      </w:r>
    </w:p>
    <w:p>
      <w:pPr>
        <w:pStyle w:val="NoSpacing"/>
      </w:pPr>
      <w:r>
        <w:rPr>
          <w:rFonts w:ascii="Courier New" w:hAnsi="Courier New"/>
          <w:sz w:val="18"/>
        </w:rPr>
        <w:t xml:space="preserve">  int64 timestamp = 9;                 // Request timestamp</w:t>
      </w:r>
    </w:p>
    <w:p>
      <w:pPr>
        <w:pStyle w:val="NoSpacing"/>
      </w:pPr>
      <w:r>
        <w:rPr>
          <w:rFonts w:ascii="Courier New" w:hAnsi="Courier New"/>
          <w:sz w:val="18"/>
        </w:rPr>
        <w:t>}</w:t>
      </w:r>
    </w:p>
    <w:p>
      <w:pPr>
        <w:pStyle w:val="SubsectionHeading"/>
      </w:pPr>
      <w:r>
        <w:t>AuthMethodResponse</w:t>
      </w:r>
    </w:p>
    <w:p>
      <w:pPr>
        <w:pStyle w:val="NoSpacing"/>
      </w:pPr>
      <w:r>
        <w:rPr>
          <w:rFonts w:ascii="Courier New" w:hAnsi="Courier New"/>
          <w:sz w:val="18"/>
        </w:rPr>
        <w:t>message AuthMethodResponse {</w:t>
      </w:r>
    </w:p>
    <w:p>
      <w:pPr>
        <w:pStyle w:val="NoSpacing"/>
      </w:pPr>
      <w:r>
        <w:rPr>
          <w:rFonts w:ascii="Courier New" w:hAnsi="Courier New"/>
          <w:sz w:val="18"/>
        </w:rPr>
        <w:t xml:space="preserve">  string message_id = 1;               // Echo back UUID</w:t>
      </w:r>
    </w:p>
    <w:p>
      <w:pPr>
        <w:pStyle w:val="NoSpacing"/>
      </w:pPr>
      <w:r>
        <w:rPr>
          <w:rFonts w:ascii="Courier New" w:hAnsi="Courier New"/>
          <w:sz w:val="18"/>
        </w:rPr>
        <w:t xml:space="preserve">  string puid = 2;                     // Echo back G3I identifier</w:t>
      </w:r>
    </w:p>
    <w:p>
      <w:pPr>
        <w:pStyle w:val="NoSpacing"/>
      </w:pPr>
      <w:r>
        <w:rPr>
          <w:rFonts w:ascii="Courier New" w:hAnsi="Courier New"/>
          <w:sz w:val="18"/>
        </w:rPr>
        <w:t xml:space="preserve">  bool success = 3;                    // Whether lookup was successful</w:t>
      </w:r>
    </w:p>
    <w:p>
      <w:pPr>
        <w:pStyle w:val="NoSpacing"/>
      </w:pPr>
      <w:r>
        <w:rPr>
          <w:rFonts w:ascii="Courier New" w:hAnsi="Courier New"/>
          <w:sz w:val="18"/>
        </w:rPr>
        <w:t xml:space="preserve">  string auth_method = 4;              // AFPONLY, AFPTHENLIMIT, GROUPLIMIT</w:t>
      </w:r>
    </w:p>
    <w:p>
      <w:pPr>
        <w:pStyle w:val="NoSpacing"/>
      </w:pPr>
      <w:r>
        <w:rPr>
          <w:rFonts w:ascii="Courier New" w:hAnsi="Courier New"/>
          <w:sz w:val="18"/>
        </w:rPr>
        <w:t xml:space="preserve">  string error_message = 5;            // Error details if success = false</w:t>
      </w:r>
    </w:p>
    <w:p>
      <w:pPr>
        <w:pStyle w:val="NoSpacing"/>
      </w:pPr>
      <w:r>
        <w:rPr>
          <w:rFonts w:ascii="Courier New" w:hAnsi="Courier New"/>
          <w:sz w:val="18"/>
        </w:rPr>
        <w:t xml:space="preserve">  string error_code = 6;               // Categorized error code</w:t>
      </w:r>
    </w:p>
    <w:p>
      <w:pPr>
        <w:pStyle w:val="NoSpacing"/>
      </w:pPr>
      <w:r>
        <w:rPr>
          <w:rFonts w:ascii="Courier New" w:hAnsi="Courier New"/>
          <w:sz w:val="18"/>
        </w:rPr>
        <w:t xml:space="preserve">  ReferenceDataDetails ref_data_details = 7; // Additional reference data</w:t>
      </w:r>
    </w:p>
    <w:p>
      <w:pPr>
        <w:pStyle w:val="NoSpacing"/>
      </w:pPr>
      <w:r>
        <w:rPr>
          <w:rFonts w:ascii="Courier New" w:hAnsi="Courier New"/>
          <w:sz w:val="18"/>
        </w:rPr>
        <w:t xml:space="preserve">  int64 processed_at = 8;              // When lookup completed</w:t>
      </w:r>
    </w:p>
    <w:p>
      <w:pPr>
        <w:pStyle w:val="NoSpacing"/>
      </w:pPr>
      <w:r>
        <w:rPr>
          <w:rFonts w:ascii="Courier New" w:hAnsi="Courier New"/>
          <w:sz w:val="18"/>
        </w:rPr>
        <w:t xml:space="preserve">  string lookup_source = 9;            // Source of lookup (STUB, CACHE, DATABASE)</w:t>
      </w:r>
    </w:p>
    <w:p>
      <w:pPr>
        <w:pStyle w:val="NoSpacing"/>
      </w:pPr>
      <w:r>
        <w:rPr>
          <w:rFonts w:ascii="Courier New" w:hAnsi="Courier New"/>
          <w:sz w:val="18"/>
        </w:rPr>
        <w:t>}</w:t>
      </w:r>
    </w:p>
    <w:p>
      <w:pPr>
        <w:pStyle w:val="SubsectionHeading"/>
      </w:pPr>
      <w:r>
        <w:t>ReferenceDataDetails</w:t>
      </w:r>
    </w:p>
    <w:p>
      <w:pPr>
        <w:pStyle w:val="NoSpacing"/>
      </w:pPr>
      <w:r>
        <w:rPr>
          <w:rFonts w:ascii="Courier New" w:hAnsi="Courier New"/>
          <w:sz w:val="18"/>
        </w:rPr>
        <w:t>message ReferenceDataDetails {</w:t>
      </w:r>
    </w:p>
    <w:p>
      <w:pPr>
        <w:pStyle w:val="NoSpacing"/>
      </w:pPr>
      <w:r>
        <w:rPr>
          <w:rFonts w:ascii="Courier New" w:hAnsi="Courier New"/>
          <w:sz w:val="18"/>
        </w:rPr>
        <w:t xml:space="preserve">  string acct_sys = 1;                 // Account system</w:t>
      </w:r>
    </w:p>
    <w:p>
      <w:pPr>
        <w:pStyle w:val="NoSpacing"/>
      </w:pPr>
      <w:r>
        <w:rPr>
          <w:rFonts w:ascii="Courier New" w:hAnsi="Courier New"/>
          <w:sz w:val="18"/>
        </w:rPr>
        <w:t xml:space="preserve">  string acct_grp = 2;                 // Account group</w:t>
      </w:r>
    </w:p>
    <w:p>
      <w:pPr>
        <w:pStyle w:val="NoSpacing"/>
      </w:pPr>
      <w:r>
        <w:rPr>
          <w:rFonts w:ascii="Courier New" w:hAnsi="Courier New"/>
          <w:sz w:val="18"/>
        </w:rPr>
        <w:t xml:space="preserve">  string acct_id = 3;                  // Account ID</w:t>
      </w:r>
    </w:p>
    <w:p>
      <w:pPr>
        <w:pStyle w:val="NoSpacing"/>
      </w:pPr>
      <w:r>
        <w:rPr>
          <w:rFonts w:ascii="Courier New" w:hAnsi="Courier New"/>
          <w:sz w:val="18"/>
        </w:rPr>
        <w:t xml:space="preserve">  string country = 4;                  // Country</w:t>
      </w:r>
    </w:p>
    <w:p>
      <w:pPr>
        <w:pStyle w:val="NoSpacing"/>
      </w:pPr>
      <w:r>
        <w:rPr>
          <w:rFonts w:ascii="Courier New" w:hAnsi="Courier New"/>
          <w:sz w:val="18"/>
        </w:rPr>
        <w:t xml:space="preserve">  string currency_code = 5;            // Currency code</w:t>
      </w:r>
    </w:p>
    <w:p>
      <w:pPr>
        <w:pStyle w:val="NoSpacing"/>
      </w:pPr>
      <w:r>
        <w:rPr>
          <w:rFonts w:ascii="Courier New" w:hAnsi="Courier New"/>
          <w:sz w:val="18"/>
        </w:rPr>
        <w:t xml:space="preserve">  string auth_method = 6;              // Authentication method</w:t>
      </w:r>
    </w:p>
    <w:p>
      <w:pPr>
        <w:pStyle w:val="NoSpacing"/>
      </w:pPr>
      <w:r>
        <w:rPr>
          <w:rFonts w:ascii="Courier New" w:hAnsi="Courier New"/>
          <w:sz w:val="18"/>
        </w:rPr>
        <w:t xml:space="preserve">  string risk_level = 7;               // Risk level (LOW, MEDIUM, HIGH)</w:t>
      </w:r>
    </w:p>
    <w:p>
      <w:pPr>
        <w:pStyle w:val="NoSpacing"/>
      </w:pPr>
      <w:r>
        <w:rPr>
          <w:rFonts w:ascii="Courier New" w:hAnsi="Courier New"/>
          <w:sz w:val="18"/>
        </w:rPr>
        <w:t xml:space="preserve">  string limit_profile = 8;            // Limit profile identifier</w:t>
      </w:r>
    </w:p>
    <w:p>
      <w:pPr>
        <w:pStyle w:val="NoSpacing"/>
      </w:pPr>
      <w:r>
        <w:rPr>
          <w:rFonts w:ascii="Courier New" w:hAnsi="Courier New"/>
          <w:sz w:val="18"/>
        </w:rPr>
        <w:t xml:space="preserve">  bool requires_approval = 9;          // Whether requires approval</w:t>
      </w:r>
    </w:p>
    <w:p>
      <w:pPr>
        <w:pStyle w:val="NoSpacing"/>
      </w:pPr>
      <w:r>
        <w:rPr>
          <w:rFonts w:ascii="Courier New" w:hAnsi="Courier New"/>
          <w:sz w:val="18"/>
        </w:rPr>
        <w:t xml:space="preserve">  map&lt;string, string&gt; additional_attributes = 10; // Additional attributes</w:t>
      </w:r>
    </w:p>
    <w:p>
      <w:pPr>
        <w:pStyle w:val="NoSpacing"/>
      </w:pPr>
      <w:r>
        <w:rPr>
          <w:rFonts w:ascii="Courier New" w:hAnsi="Courier New"/>
          <w:sz w:val="18"/>
        </w:rPr>
        <w:t>}</w:t>
      </w:r>
    </w:p>
    <w:p>
      <w:r>
        <w:t>__________________________________________________</w:t>
      </w:r>
    </w:p>
    <w:p>
      <w:pPr>
        <w:pStyle w:val="SectionHeading"/>
      </w:pPr>
      <w:r>
        <w:t>Business Logic and Authentication Rules</w:t>
      </w:r>
    </w:p>
    <w:p>
      <w:pPr>
        <w:pStyle w:val="SubsectionHeading"/>
      </w:pPr>
      <w:r>
        <w:t>Authentication Method Determination Logic</w:t>
      </w:r>
    </w:p>
    <w:p>
      <w:pPr>
        <w:pStyle w:val="NoSpacing"/>
      </w:pPr>
      <w:r>
        <w:rPr>
          <w:rFonts w:ascii="Courier New" w:hAnsi="Courier New"/>
          <w:sz w:val="18"/>
        </w:rPr>
        <w:t>determineAuthMethod(acctId: string): string {</w:t>
      </w:r>
    </w:p>
    <w:p>
      <w:pPr>
        <w:pStyle w:val="NoSpacing"/>
      </w:pPr>
      <w:r>
        <w:rPr>
          <w:rFonts w:ascii="Courier New" w:hAnsi="Courier New"/>
          <w:sz w:val="18"/>
        </w:rPr>
        <w:t xml:space="preserve">  const normalizedAcctId = acctId.trim().toUpperCase();</w:t>
      </w:r>
    </w:p>
    <w:p>
      <w:pPr>
        <w:pStyle w:val="NoSpacing"/>
      </w:pPr>
      <w:r>
        <w:rPr>
          <w:rFonts w:ascii="Courier New" w:hAnsi="Courier New"/>
          <w:sz w:val="18"/>
        </w:rPr>
      </w:r>
    </w:p>
    <w:p>
      <w:pPr>
        <w:pStyle w:val="NoSpacing"/>
      </w:pPr>
      <w:r>
        <w:rPr>
          <w:rFonts w:ascii="Courier New" w:hAnsi="Courier New"/>
          <w:sz w:val="18"/>
        </w:rPr>
        <w:t xml:space="preserve">  // Pattern-based authentication method determination</w:t>
      </w:r>
    </w:p>
    <w:p>
      <w:pPr>
        <w:pStyle w:val="NoSpacing"/>
      </w:pPr>
      <w:r>
        <w:rPr>
          <w:rFonts w:ascii="Courier New" w:hAnsi="Courier New"/>
          <w:sz w:val="18"/>
        </w:rPr>
        <w:t xml:space="preserve">  if (normalizedAcctId.startsWith('999') || normalizedAcctId.startsWith('VAM')) {</w:t>
      </w:r>
    </w:p>
    <w:p>
      <w:pPr>
        <w:pStyle w:val="NoSpacing"/>
      </w:pPr>
      <w:r>
        <w:rPr>
          <w:rFonts w:ascii="Courier New" w:hAnsi="Courier New"/>
          <w:sz w:val="18"/>
        </w:rPr>
        <w:t xml:space="preserve">    // VAM accounts typically require group limits</w:t>
      </w:r>
    </w:p>
    <w:p>
      <w:pPr>
        <w:pStyle w:val="NoSpacing"/>
      </w:pPr>
      <w:r>
        <w:rPr>
          <w:rFonts w:ascii="Courier New" w:hAnsi="Courier New"/>
          <w:sz w:val="18"/>
        </w:rPr>
        <w:t xml:space="preserve">    return 'GROUPLIMIT';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(normalizedAcctId.startsWith('888') || normalizedAcctId.includes('CORP')) {</w:t>
      </w:r>
    </w:p>
    <w:p>
      <w:pPr>
        <w:pStyle w:val="NoSpacing"/>
      </w:pPr>
      <w:r>
        <w:rPr>
          <w:rFonts w:ascii="Courier New" w:hAnsi="Courier New"/>
          <w:sz w:val="18"/>
        </w:rPr>
        <w:t xml:space="preserve">    // Corporate accounts use AFP then limits</w:t>
      </w:r>
    </w:p>
    <w:p>
      <w:pPr>
        <w:pStyle w:val="NoSpacing"/>
      </w:pPr>
      <w:r>
        <w:rPr>
          <w:rFonts w:ascii="Courier New" w:hAnsi="Courier New"/>
          <w:sz w:val="18"/>
        </w:rPr>
        <w:t xml:space="preserve">    return 'AFPTHENLIMIT';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(normalizedAcctId.startsWith('777') || normalizedAcctId.includes('PRIV')) {</w:t>
      </w:r>
    </w:p>
    <w:p>
      <w:pPr>
        <w:pStyle w:val="NoSpacing"/>
      </w:pPr>
      <w:r>
        <w:rPr>
          <w:rFonts w:ascii="Courier New" w:hAnsi="Courier New"/>
          <w:sz w:val="18"/>
        </w:rPr>
        <w:t xml:space="preserve">    // Private accounts use AFP only</w:t>
      </w:r>
    </w:p>
    <w:p>
      <w:pPr>
        <w:pStyle w:val="NoSpacing"/>
      </w:pPr>
      <w:r>
        <w:rPr>
          <w:rFonts w:ascii="Courier New" w:hAnsi="Courier New"/>
          <w:sz w:val="18"/>
        </w:rPr>
        <w:t xml:space="preserve">    return 'AFPONLY';</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Account ID length based rules</w:t>
      </w:r>
    </w:p>
    <w:p>
      <w:pPr>
        <w:pStyle w:val="NoSpacing"/>
      </w:pPr>
      <w:r>
        <w:rPr>
          <w:rFonts w:ascii="Courier New" w:hAnsi="Courier New"/>
          <w:sz w:val="18"/>
        </w:rPr>
        <w:t xml:space="preserve">  if (normalizedAcctId.length &gt;= 12) {</w:t>
      </w:r>
    </w:p>
    <w:p>
      <w:pPr>
        <w:pStyle w:val="NoSpacing"/>
      </w:pPr>
      <w:r>
        <w:rPr>
          <w:rFonts w:ascii="Courier New" w:hAnsi="Courier New"/>
          <w:sz w:val="18"/>
        </w:rPr>
        <w:t xml:space="preserve">    // Long account IDs typically require group limits</w:t>
      </w:r>
    </w:p>
    <w:p>
      <w:pPr>
        <w:pStyle w:val="NoSpacing"/>
      </w:pPr>
      <w:r>
        <w:rPr>
          <w:rFonts w:ascii="Courier New" w:hAnsi="Courier New"/>
          <w:sz w:val="18"/>
        </w:rPr>
        <w:t xml:space="preserve">    return 'GROUPLIMIT';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(normalizedAcctId.length &gt;= 8) {</w:t>
      </w:r>
    </w:p>
    <w:p>
      <w:pPr>
        <w:pStyle w:val="NoSpacing"/>
      </w:pPr>
      <w:r>
        <w:rPr>
          <w:rFonts w:ascii="Courier New" w:hAnsi="Courier New"/>
          <w:sz w:val="18"/>
        </w:rPr>
        <w:t xml:space="preserve">    // Medium length accounts use AFP then limits</w:t>
      </w:r>
    </w:p>
    <w:p>
      <w:pPr>
        <w:pStyle w:val="NoSpacing"/>
      </w:pPr>
      <w:r>
        <w:rPr>
          <w:rFonts w:ascii="Courier New" w:hAnsi="Courier New"/>
          <w:sz w:val="18"/>
        </w:rPr>
        <w:t xml:space="preserve">    return 'AFPTHENLIMIT';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Default to AFP only for other cases</w:t>
      </w:r>
    </w:p>
    <w:p>
      <w:pPr>
        <w:pStyle w:val="NoSpacing"/>
      </w:pPr>
      <w:r>
        <w:rPr>
          <w:rFonts w:ascii="Courier New" w:hAnsi="Courier New"/>
          <w:sz w:val="18"/>
        </w:rPr>
        <w:t xml:space="preserve">  return 'AFPONLY';</w:t>
      </w:r>
    </w:p>
    <w:p>
      <w:pPr>
        <w:pStyle w:val="NoSpacing"/>
      </w:pPr>
      <w:r>
        <w:rPr>
          <w:rFonts w:ascii="Courier New" w:hAnsi="Courier New"/>
          <w:sz w:val="18"/>
        </w:rPr>
        <w:t>}</w:t>
      </w:r>
    </w:p>
    <w:p>
      <w:pPr>
        <w:pStyle w:val="SubsectionHeading"/>
      </w:pPr>
      <w:r>
        <w:t>Authentication Method Classifications</w:t>
      </w:r>
    </w:p>
    <w:p>
      <w:r>
        <w:t>| Authentication Method | Use Case | Processing Requirements | Limit Checking |</w:t>
      </w:r>
    </w:p>
    <w:p>
      <w:r>
        <w:t>|----------------------|----------|------------------------|-----------------|</w:t>
      </w:r>
    </w:p>
    <w:p>
      <w:r>
        <w:rPr>
          <w:b/>
        </w:rPr>
        <w:t>| GROUPLIMIT | High-value VAM accounts, Government accounts | Group-level limit validation required | Mandatory fire &amp; forget |</w:t>
      </w:r>
    </w:p>
    <w:p>
      <w:r>
        <w:rPr>
          <w:b/>
        </w:rPr>
        <w:t>| AFPTHENLIMIT | Corporate accounts, Enhanced validation | AFP validation + individual limits | Individual account limits |</w:t>
      </w:r>
    </w:p>
    <w:p>
      <w:r>
        <w:rPr>
          <w:b/>
        </w:rPr>
        <w:t>| AFPONLY | Standard retail accounts | Anti-Fraud Platform only | No additional limits |</w:t>
      </w:r>
    </w:p>
    <w:p>
      <w:pPr>
        <w:pStyle w:val="SubsectionHeading"/>
      </w:pPr>
      <w:r>
        <w:t>Risk Level Determination</w:t>
      </w:r>
    </w:p>
    <w:p>
      <w:pPr>
        <w:pStyle w:val="NoSpacing"/>
      </w:pPr>
      <w:r>
        <w:rPr>
          <w:rFonts w:ascii="Courier New" w:hAnsi="Courier New"/>
          <w:sz w:val="18"/>
        </w:rPr>
        <w:t>private determineRiskLevel(authMethod: string): string {</w:t>
      </w:r>
    </w:p>
    <w:p>
      <w:pPr>
        <w:pStyle w:val="NoSpacing"/>
      </w:pPr>
      <w:r>
        <w:rPr>
          <w:rFonts w:ascii="Courier New" w:hAnsi="Courier New"/>
          <w:sz w:val="18"/>
        </w:rPr>
        <w:t xml:space="preserve">  switch (authMethod) {</w:t>
      </w:r>
    </w:p>
    <w:p>
      <w:pPr>
        <w:pStyle w:val="NoSpacing"/>
      </w:pPr>
      <w:r>
        <w:rPr>
          <w:rFonts w:ascii="Courier New" w:hAnsi="Courier New"/>
          <w:sz w:val="18"/>
        </w:rPr>
        <w:t xml:space="preserve">    case 'GROUPLIMIT':</w:t>
      </w:r>
    </w:p>
    <w:p>
      <w:pPr>
        <w:pStyle w:val="NoSpacing"/>
      </w:pPr>
      <w:r>
        <w:rPr>
          <w:rFonts w:ascii="Courier New" w:hAnsi="Courier New"/>
          <w:sz w:val="18"/>
        </w:rPr>
        <w:t xml:space="preserve">      return 'HIGH';     // Requires group-level oversight</w:t>
      </w:r>
    </w:p>
    <w:p>
      <w:pPr>
        <w:pStyle w:val="NoSpacing"/>
      </w:pPr>
      <w:r>
        <w:rPr>
          <w:rFonts w:ascii="Courier New" w:hAnsi="Courier New"/>
          <w:sz w:val="18"/>
        </w:rPr>
        <w:t xml:space="preserve">    case 'AFPTHENLIMIT':</w:t>
      </w:r>
    </w:p>
    <w:p>
      <w:pPr>
        <w:pStyle w:val="NoSpacing"/>
      </w:pPr>
      <w:r>
        <w:rPr>
          <w:rFonts w:ascii="Courier New" w:hAnsi="Courier New"/>
          <w:sz w:val="18"/>
        </w:rPr>
        <w:t xml:space="preserve">      return 'MEDIUM';   // Enhanced validation required</w:t>
      </w:r>
    </w:p>
    <w:p>
      <w:pPr>
        <w:pStyle w:val="NoSpacing"/>
      </w:pPr>
      <w:r>
        <w:rPr>
          <w:rFonts w:ascii="Courier New" w:hAnsi="Courier New"/>
          <w:sz w:val="18"/>
        </w:rPr>
        <w:t xml:space="preserve">    case 'AFPONLY':</w:t>
      </w:r>
    </w:p>
    <w:p>
      <w:pPr>
        <w:pStyle w:val="NoSpacing"/>
      </w:pPr>
      <w:r>
        <w:rPr>
          <w:rFonts w:ascii="Courier New" w:hAnsi="Courier New"/>
          <w:sz w:val="18"/>
        </w:rPr>
        <w:t xml:space="preserve">      return 'LOW';      // Standard processing</w:t>
      </w:r>
    </w:p>
    <w:p>
      <w:pPr>
        <w:pStyle w:val="NoSpacing"/>
      </w:pPr>
      <w:r>
        <w:rPr>
          <w:rFonts w:ascii="Courier New" w:hAnsi="Courier New"/>
          <w:sz w:val="18"/>
        </w:rPr>
        <w:t xml:space="preserve">    default:</w:t>
      </w:r>
    </w:p>
    <w:p>
      <w:pPr>
        <w:pStyle w:val="NoSpacing"/>
      </w:pPr>
      <w:r>
        <w:rPr>
          <w:rFonts w:ascii="Courier New" w:hAnsi="Courier New"/>
          <w:sz w:val="18"/>
        </w:rPr>
        <w:t xml:space="preserve">      return 'MEDIUM';   // Conservative default</w:t>
      </w:r>
    </w:p>
    <w:p>
      <w:pPr>
        <w:pStyle w:val="NoSpacing"/>
      </w:pPr>
      <w:r>
        <w:rPr>
          <w:rFonts w:ascii="Courier New" w:hAnsi="Courier New"/>
          <w:sz w:val="18"/>
        </w:rPr>
        <w:t xml:space="preserve">  }</w:t>
      </w:r>
    </w:p>
    <w:p>
      <w:pPr>
        <w:pStyle w:val="NoSpacing"/>
      </w:pPr>
      <w:r>
        <w:rPr>
          <w:rFonts w:ascii="Courier New" w:hAnsi="Courier New"/>
          <w:sz w:val="18"/>
        </w:rPr>
        <w:t>}</w:t>
      </w:r>
    </w:p>
    <w:p>
      <w:pPr>
        <w:pStyle w:val="SubsectionHeading"/>
      </w:pPr>
      <w:r>
        <w:t>Limit Profile Assignment</w:t>
      </w:r>
    </w:p>
    <w:p>
      <w:pPr>
        <w:pStyle w:val="NoSpacing"/>
      </w:pPr>
      <w:r>
        <w:rPr>
          <w:rFonts w:ascii="Courier New" w:hAnsi="Courier New"/>
          <w:sz w:val="18"/>
        </w:rPr>
        <w:t>private determineLimitProfile(acctSys: string, acctGrp: string, authMethod: string): string {</w:t>
      </w:r>
    </w:p>
    <w:p>
      <w:pPr>
        <w:pStyle w:val="NoSpacing"/>
      </w:pPr>
      <w:r>
        <w:rPr>
          <w:rFonts w:ascii="Courier New" w:hAnsi="Courier New"/>
          <w:sz w:val="18"/>
        </w:rPr>
        <w:t xml:space="preserve">  const base = `${acctSys}_${acctGrp}`;</w:t>
      </w:r>
    </w:p>
    <w:p>
      <w:pPr>
        <w:pStyle w:val="NoSpacing"/>
      </w:pPr>
      <w:r>
        <w:rPr>
          <w:rFonts w:ascii="Courier New" w:hAnsi="Courier New"/>
          <w:sz w:val="18"/>
        </w:rPr>
      </w:r>
    </w:p>
    <w:p>
      <w:pPr>
        <w:pStyle w:val="NoSpacing"/>
      </w:pPr>
      <w:r>
        <w:rPr>
          <w:rFonts w:ascii="Courier New" w:hAnsi="Courier New"/>
          <w:sz w:val="18"/>
        </w:rPr>
        <w:t xml:space="preserve">  switch (authMethod) {</w:t>
      </w:r>
    </w:p>
    <w:p>
      <w:pPr>
        <w:pStyle w:val="NoSpacing"/>
      </w:pPr>
      <w:r>
        <w:rPr>
          <w:rFonts w:ascii="Courier New" w:hAnsi="Courier New"/>
          <w:sz w:val="18"/>
        </w:rPr>
        <w:t xml:space="preserve">    case 'GROUPLIMIT':</w:t>
      </w:r>
    </w:p>
    <w:p>
      <w:pPr>
        <w:pStyle w:val="NoSpacing"/>
      </w:pPr>
      <w:r>
        <w:rPr>
          <w:rFonts w:ascii="Courier New" w:hAnsi="Courier New"/>
          <w:sz w:val="18"/>
        </w:rPr>
        <w:t xml:space="preserve">      return `${base}_GROUP_LIMITS`;</w:t>
      </w:r>
    </w:p>
    <w:p>
      <w:pPr>
        <w:pStyle w:val="NoSpacing"/>
      </w:pPr>
      <w:r>
        <w:rPr>
          <w:rFonts w:ascii="Courier New" w:hAnsi="Courier New"/>
          <w:sz w:val="18"/>
        </w:rPr>
        <w:t xml:space="preserve">    case 'AFPTHENLIMIT':</w:t>
      </w:r>
    </w:p>
    <w:p>
      <w:pPr>
        <w:pStyle w:val="NoSpacing"/>
      </w:pPr>
      <w:r>
        <w:rPr>
          <w:rFonts w:ascii="Courier New" w:hAnsi="Courier New"/>
          <w:sz w:val="18"/>
        </w:rPr>
        <w:t xml:space="preserve">      return `${base}_AFP_THEN_LIMITS`;</w:t>
      </w:r>
    </w:p>
    <w:p>
      <w:pPr>
        <w:pStyle w:val="NoSpacing"/>
      </w:pPr>
      <w:r>
        <w:rPr>
          <w:rFonts w:ascii="Courier New" w:hAnsi="Courier New"/>
          <w:sz w:val="18"/>
        </w:rPr>
        <w:t xml:space="preserve">    case 'AFPONLY':</w:t>
      </w:r>
    </w:p>
    <w:p>
      <w:pPr>
        <w:pStyle w:val="NoSpacing"/>
      </w:pPr>
      <w:r>
        <w:rPr>
          <w:rFonts w:ascii="Courier New" w:hAnsi="Courier New"/>
          <w:sz w:val="18"/>
        </w:rPr>
        <w:t xml:space="preserve">      return `${base}_AFP_ONLY`;</w:t>
      </w:r>
    </w:p>
    <w:p>
      <w:pPr>
        <w:pStyle w:val="NoSpacing"/>
      </w:pPr>
      <w:r>
        <w:rPr>
          <w:rFonts w:ascii="Courier New" w:hAnsi="Courier New"/>
          <w:sz w:val="18"/>
        </w:rPr>
        <w:t xml:space="preserve">    default:</w:t>
      </w:r>
    </w:p>
    <w:p>
      <w:pPr>
        <w:pStyle w:val="NoSpacing"/>
      </w:pPr>
      <w:r>
        <w:rPr>
          <w:rFonts w:ascii="Courier New" w:hAnsi="Courier New"/>
          <w:sz w:val="18"/>
        </w:rPr>
        <w:t xml:space="preserve">      return `${base}_STANDARD`;</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Sample Response Data</w:t>
      </w:r>
    </w:p>
    <w:p>
      <w:pPr>
        <w:pStyle w:val="SubsectionHeading"/>
      </w:pPr>
      <w:r>
        <w:t>Successful Authentication Method Lookup</w:t>
      </w:r>
    </w:p>
    <w:p>
      <w:pPr>
        <w:pStyle w:val="NoSpacing"/>
      </w:pPr>
      <w:r>
        <w:rPr>
          <w:rFonts w:ascii="Courier New" w:hAnsi="Courier New"/>
          <w:sz w:val="18"/>
        </w:rPr>
        <w:t>{</w:t>
      </w:r>
    </w:p>
    <w:p>
      <w:pPr>
        <w:pStyle w:val="NoSpacing"/>
      </w:pPr>
      <w:r>
        <w:rPr>
          <w:rFonts w:ascii="Courier New" w:hAnsi="Courier New"/>
          <w:sz w:val="18"/>
        </w:rPr>
        <w:t xml:space="preserve">  "messageId": "550e8400-e29b-41d4-a716-446655440000",</w:t>
      </w:r>
    </w:p>
    <w:p>
      <w:pPr>
        <w:pStyle w:val="NoSpacing"/>
      </w:pPr>
      <w:r>
        <w:rPr>
          <w:rFonts w:ascii="Courier New" w:hAnsi="Courier New"/>
          <w:sz w:val="18"/>
        </w:rPr>
        <w:t xml:space="preserve">  "puid": "G3I1234567890123",</w:t>
      </w:r>
    </w:p>
    <w:p>
      <w:pPr>
        <w:pStyle w:val="NoSpacing"/>
      </w:pPr>
      <w:r>
        <w:rPr>
          <w:rFonts w:ascii="Courier New" w:hAnsi="Courier New"/>
          <w:sz w:val="18"/>
        </w:rPr>
        <w:t xml:space="preserve">  "success": true,</w:t>
      </w:r>
    </w:p>
    <w:p>
      <w:pPr>
        <w:pStyle w:val="NoSpacing"/>
      </w:pPr>
      <w:r>
        <w:rPr>
          <w:rFonts w:ascii="Courier New" w:hAnsi="Courier New"/>
          <w:sz w:val="18"/>
        </w:rPr>
        <w:t xml:space="preserve">  "authMethod": "GROUPLIMIT",</w:t>
      </w:r>
    </w:p>
    <w:p>
      <w:pPr>
        <w:pStyle w:val="NoSpacing"/>
      </w:pPr>
      <w:r>
        <w:rPr>
          <w:rFonts w:ascii="Courier New" w:hAnsi="Courier New"/>
          <w:sz w:val="18"/>
        </w:rPr>
        <w:t xml:space="preserve">  "refDataDetails": {</w:t>
      </w:r>
    </w:p>
    <w:p>
      <w:pPr>
        <w:pStyle w:val="NoSpacing"/>
      </w:pPr>
      <w:r>
        <w:rPr>
          <w:rFonts w:ascii="Courier New" w:hAnsi="Courier New"/>
          <w:sz w:val="18"/>
        </w:rPr>
        <w:t xml:space="preserve">    "acctSys": "VAM",</w:t>
      </w:r>
    </w:p>
    <w:p>
      <w:pPr>
        <w:pStyle w:val="NoSpacing"/>
      </w:pPr>
      <w:r>
        <w:rPr>
          <w:rFonts w:ascii="Courier New" w:hAnsi="Courier New"/>
          <w:sz w:val="18"/>
        </w:rPr>
        <w:t xml:space="preserve">    "acctGrp": "SGB",</w:t>
      </w:r>
    </w:p>
    <w:p>
      <w:pPr>
        <w:pStyle w:val="NoSpacing"/>
      </w:pPr>
      <w:r>
        <w:rPr>
          <w:rFonts w:ascii="Courier New" w:hAnsi="Courier New"/>
          <w:sz w:val="18"/>
        </w:rPr>
        <w:t xml:space="preserve">    "acctId": "999888777666",</w:t>
      </w:r>
    </w:p>
    <w:p>
      <w:pPr>
        <w:pStyle w:val="NoSpacing"/>
      </w:pPr>
      <w:r>
        <w:rPr>
          <w:rFonts w:ascii="Courier New" w:hAnsi="Courier New"/>
          <w:sz w:val="18"/>
        </w:rPr>
        <w:t xml:space="preserve">    "country": "SG",</w:t>
      </w:r>
    </w:p>
    <w:p>
      <w:pPr>
        <w:pStyle w:val="NoSpacing"/>
      </w:pPr>
      <w:r>
        <w:rPr>
          <w:rFonts w:ascii="Courier New" w:hAnsi="Courier New"/>
          <w:sz w:val="18"/>
        </w:rPr>
        <w:t xml:space="preserve">    "currencyCode": "SGD",</w:t>
      </w:r>
    </w:p>
    <w:p>
      <w:pPr>
        <w:pStyle w:val="NoSpacing"/>
      </w:pPr>
      <w:r>
        <w:rPr>
          <w:rFonts w:ascii="Courier New" w:hAnsi="Courier New"/>
          <w:sz w:val="18"/>
        </w:rPr>
        <w:t xml:space="preserve">    "authMethod": "GROUPLIMIT",</w:t>
      </w:r>
    </w:p>
    <w:p>
      <w:pPr>
        <w:pStyle w:val="NoSpacing"/>
      </w:pPr>
      <w:r>
        <w:rPr>
          <w:rFonts w:ascii="Courier New" w:hAnsi="Courier New"/>
          <w:sz w:val="18"/>
        </w:rPr>
        <w:t xml:space="preserve">    "riskLevel": "HIGH",</w:t>
      </w:r>
    </w:p>
    <w:p>
      <w:pPr>
        <w:pStyle w:val="NoSpacing"/>
      </w:pPr>
      <w:r>
        <w:rPr>
          <w:rFonts w:ascii="Courier New" w:hAnsi="Courier New"/>
          <w:sz w:val="18"/>
        </w:rPr>
        <w:t xml:space="preserve">    "limitProfile": "VAM_SGB_GROUP_LIMITS",</w:t>
      </w:r>
    </w:p>
    <w:p>
      <w:pPr>
        <w:pStyle w:val="NoSpacing"/>
      </w:pPr>
      <w:r>
        <w:rPr>
          <w:rFonts w:ascii="Courier New" w:hAnsi="Courier New"/>
          <w:sz w:val="18"/>
        </w:rPr>
        <w:t xml:space="preserve">    "requiresApproval": true,</w:t>
      </w:r>
    </w:p>
    <w:p>
      <w:pPr>
        <w:pStyle w:val="NoSpacing"/>
      </w:pPr>
      <w:r>
        <w:rPr>
          <w:rFonts w:ascii="Courier New" w:hAnsi="Courier New"/>
          <w:sz w:val="18"/>
        </w:rPr>
        <w:t xml:space="preserve">    "additionalAttributes": {</w:t>
      </w:r>
    </w:p>
    <w:p>
      <w:pPr>
        <w:pStyle w:val="NoSpacing"/>
      </w:pPr>
      <w:r>
        <w:rPr>
          <w:rFonts w:ascii="Courier New" w:hAnsi="Courier New"/>
          <w:sz w:val="18"/>
        </w:rPr>
        <w:t xml:space="preserve">      "evaluatedAt": "2024-01-01T10:00:00Z",</w:t>
      </w:r>
    </w:p>
    <w:p>
      <w:pPr>
        <w:pStyle w:val="NoSpacing"/>
      </w:pPr>
      <w:r>
        <w:rPr>
          <w:rFonts w:ascii="Courier New" w:hAnsi="Courier New"/>
          <w:sz w:val="18"/>
        </w:rPr>
        <w:t xml:space="preserve">      "evaluationRules": "account_id_pattern_based",</w:t>
      </w:r>
    </w:p>
    <w:p>
      <w:pPr>
        <w:pStyle w:val="NoSpacing"/>
      </w:pPr>
      <w:r>
        <w:rPr>
          <w:rFonts w:ascii="Courier New" w:hAnsi="Courier New"/>
          <w:sz w:val="18"/>
        </w:rPr>
        <w:t xml:space="preserve">      "sourceSystem": "fast-referencedata-service",</w:t>
      </w:r>
    </w:p>
    <w:p>
      <w:pPr>
        <w:pStyle w:val="NoSpacing"/>
      </w:pPr>
      <w:r>
        <w:rPr>
          <w:rFonts w:ascii="Courier New" w:hAnsi="Courier New"/>
          <w:sz w:val="18"/>
        </w:rPr>
        <w:t xml:space="preserve">      "complianceLevel": "SINGAPORE_ENHANCED",</w:t>
      </w:r>
    </w:p>
    <w:p>
      <w:pPr>
        <w:pStyle w:val="NoSpacing"/>
      </w:pPr>
      <w:r>
        <w:rPr>
          <w:rFonts w:ascii="Courier New" w:hAnsi="Courier New"/>
          <w:sz w:val="18"/>
        </w:rPr>
        <w:t xml:space="preserve">      "authenticationTier": "TIER_3"</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 xml:space="preserve">  "processedAt": 1640995200000,</w:t>
      </w:r>
    </w:p>
    <w:p>
      <w:pPr>
        <w:pStyle w:val="NoSpacing"/>
      </w:pPr>
      <w:r>
        <w:rPr>
          <w:rFonts w:ascii="Courier New" w:hAnsi="Courier New"/>
          <w:sz w:val="18"/>
        </w:rPr>
        <w:t xml:space="preserve">  "lookupSource": "STUB"</w:t>
      </w:r>
    </w:p>
    <w:p>
      <w:pPr>
        <w:pStyle w:val="NoSpacing"/>
      </w:pPr>
      <w:r>
        <w:rPr>
          <w:rFonts w:ascii="Courier New" w:hAnsi="Courier New"/>
          <w:sz w:val="18"/>
        </w:rPr>
        <w:t>}</w:t>
      </w:r>
    </w:p>
    <w:p>
      <w:pPr>
        <w:pStyle w:val="SubsectionHeading"/>
      </w:pPr>
      <w:r>
        <w:t>Different Authentication Methods by Account Type</w:t>
      </w:r>
    </w:p>
    <w:p>
      <w:pPr>
        <w:pStyle w:val="Heading4"/>
      </w:pPr>
      <w:r>
        <w:t>AFPONLY Example (Standard Retail)</w:t>
      </w:r>
    </w:p>
    <w:p>
      <w:pPr>
        <w:pStyle w:val="NoSpacing"/>
      </w:pPr>
      <w:r>
        <w:rPr>
          <w:rFonts w:ascii="Courier New" w:hAnsi="Courier New"/>
          <w:sz w:val="18"/>
        </w:rPr>
        <w:t>{</w:t>
      </w:r>
    </w:p>
    <w:p>
      <w:pPr>
        <w:pStyle w:val="NoSpacing"/>
      </w:pPr>
      <w:r>
        <w:rPr>
          <w:rFonts w:ascii="Courier New" w:hAnsi="Courier New"/>
          <w:sz w:val="18"/>
        </w:rPr>
        <w:t xml:space="preserve">  "authMethod": "AFPONLY",</w:t>
      </w:r>
    </w:p>
    <w:p>
      <w:pPr>
        <w:pStyle w:val="NoSpacing"/>
      </w:pPr>
      <w:r>
        <w:rPr>
          <w:rFonts w:ascii="Courier New" w:hAnsi="Courier New"/>
          <w:sz w:val="18"/>
        </w:rPr>
        <w:t xml:space="preserve">  "refDataDetails": {</w:t>
      </w:r>
    </w:p>
    <w:p>
      <w:pPr>
        <w:pStyle w:val="NoSpacing"/>
      </w:pPr>
      <w:r>
        <w:rPr>
          <w:rFonts w:ascii="Courier New" w:hAnsi="Courier New"/>
          <w:sz w:val="18"/>
        </w:rPr>
        <w:t xml:space="preserve">    "riskLevel": "LOW",</w:t>
      </w:r>
    </w:p>
    <w:p>
      <w:pPr>
        <w:pStyle w:val="NoSpacing"/>
      </w:pPr>
      <w:r>
        <w:rPr>
          <w:rFonts w:ascii="Courier New" w:hAnsi="Courier New"/>
          <w:sz w:val="18"/>
        </w:rPr>
        <w:t xml:space="preserve">    "limitProfile": "MDZ_SGB_AFP_ONLY",</w:t>
      </w:r>
    </w:p>
    <w:p>
      <w:pPr>
        <w:pStyle w:val="NoSpacing"/>
      </w:pPr>
      <w:r>
        <w:rPr>
          <w:rFonts w:ascii="Courier New" w:hAnsi="Courier New"/>
          <w:sz w:val="18"/>
        </w:rPr>
        <w:t xml:space="preserve">    "requiresApproval": false,</w:t>
      </w:r>
    </w:p>
    <w:p>
      <w:pPr>
        <w:pStyle w:val="NoSpacing"/>
      </w:pPr>
      <w:r>
        <w:rPr>
          <w:rFonts w:ascii="Courier New" w:hAnsi="Courier New"/>
          <w:sz w:val="18"/>
        </w:rPr>
        <w:t xml:space="preserve">    "additionalAttributes": {</w:t>
      </w:r>
    </w:p>
    <w:p>
      <w:pPr>
        <w:pStyle w:val="NoSpacing"/>
      </w:pPr>
      <w:r>
        <w:rPr>
          <w:rFonts w:ascii="Courier New" w:hAnsi="Courier New"/>
          <w:sz w:val="18"/>
        </w:rPr>
        <w:t xml:space="preserve">      "authenticationTier": "TIER_1",</w:t>
      </w:r>
    </w:p>
    <w:p>
      <w:pPr>
        <w:pStyle w:val="NoSpacing"/>
      </w:pPr>
      <w:r>
        <w:rPr>
          <w:rFonts w:ascii="Courier New" w:hAnsi="Courier New"/>
          <w:sz w:val="18"/>
        </w:rPr>
        <w:t xml:space="preserve">      "processingPriority": "STANDARD"</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pPr>
        <w:pStyle w:val="Heading4"/>
      </w:pPr>
      <w:r>
        <w:t>AFPTHENLIMIT Example (Corporate)</w:t>
      </w:r>
    </w:p>
    <w:p>
      <w:pPr>
        <w:pStyle w:val="NoSpacing"/>
      </w:pPr>
      <w:r>
        <w:rPr>
          <w:rFonts w:ascii="Courier New" w:hAnsi="Courier New"/>
          <w:sz w:val="18"/>
        </w:rPr>
        <w:t>{</w:t>
      </w:r>
    </w:p>
    <w:p>
      <w:pPr>
        <w:pStyle w:val="NoSpacing"/>
      </w:pPr>
      <w:r>
        <w:rPr>
          <w:rFonts w:ascii="Courier New" w:hAnsi="Courier New"/>
          <w:sz w:val="18"/>
        </w:rPr>
        <w:t xml:space="preserve">  "authMethod": "AFPTHENLIMIT",</w:t>
      </w:r>
    </w:p>
    <w:p>
      <w:pPr>
        <w:pStyle w:val="NoSpacing"/>
      </w:pPr>
      <w:r>
        <w:rPr>
          <w:rFonts w:ascii="Courier New" w:hAnsi="Courier New"/>
          <w:sz w:val="18"/>
        </w:rPr>
        <w:t xml:space="preserve">  "refDataDetails": {</w:t>
      </w:r>
    </w:p>
    <w:p>
      <w:pPr>
        <w:pStyle w:val="NoSpacing"/>
      </w:pPr>
      <w:r>
        <w:rPr>
          <w:rFonts w:ascii="Courier New" w:hAnsi="Courier New"/>
          <w:sz w:val="18"/>
        </w:rPr>
        <w:t xml:space="preserve">    "riskLevel": "MEDIUM",</w:t>
      </w:r>
    </w:p>
    <w:p>
      <w:pPr>
        <w:pStyle w:val="NoSpacing"/>
      </w:pPr>
      <w:r>
        <w:rPr>
          <w:rFonts w:ascii="Courier New" w:hAnsi="Courier New"/>
          <w:sz w:val="18"/>
        </w:rPr>
        <w:t xml:space="preserve">    "limitProfile": "MDZ_SGB_AFP_THEN_LIMITS",</w:t>
      </w:r>
    </w:p>
    <w:p>
      <w:pPr>
        <w:pStyle w:val="NoSpacing"/>
      </w:pPr>
      <w:r>
        <w:rPr>
          <w:rFonts w:ascii="Courier New" w:hAnsi="Courier New"/>
          <w:sz w:val="18"/>
        </w:rPr>
        <w:t xml:space="preserve">    "requiresApproval": false,</w:t>
      </w:r>
    </w:p>
    <w:p>
      <w:pPr>
        <w:pStyle w:val="NoSpacing"/>
      </w:pPr>
      <w:r>
        <w:rPr>
          <w:rFonts w:ascii="Courier New" w:hAnsi="Courier New"/>
          <w:sz w:val="18"/>
        </w:rPr>
        <w:t xml:space="preserve">    "additionalAttributes": {</w:t>
      </w:r>
    </w:p>
    <w:p>
      <w:pPr>
        <w:pStyle w:val="NoSpacing"/>
      </w:pPr>
      <w:r>
        <w:rPr>
          <w:rFonts w:ascii="Courier New" w:hAnsi="Courier New"/>
          <w:sz w:val="18"/>
        </w:rPr>
        <w:t xml:space="preserve">      "authenticationTier": "TIER_2",</w:t>
      </w:r>
    </w:p>
    <w:p>
      <w:pPr>
        <w:pStyle w:val="NoSpacing"/>
      </w:pPr>
      <w:r>
        <w:rPr>
          <w:rFonts w:ascii="Courier New" w:hAnsi="Courier New"/>
          <w:sz w:val="18"/>
        </w:rPr>
        <w:t xml:space="preserve">      "processingPriority": "ENHANCED"</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Business Rules Engine</w:t>
      </w:r>
    </w:p>
    <w:p>
      <w:pPr>
        <w:pStyle w:val="SubsectionHeading"/>
      </w:pPr>
      <w:r>
        <w:t>Account Pattern Rules</w:t>
      </w:r>
    </w:p>
    <w:p>
      <w:r>
        <w:t>| Pattern | Auth Method | Rationale |</w:t>
      </w:r>
    </w:p>
    <w:p>
      <w:r>
        <w:t>|---------|-------------|-----------|</w:t>
      </w:r>
    </w:p>
    <w:p>
      <w:r>
        <w:t>| 999* | GROUPLIMIT | VAM high-value accounts |</w:t>
      </w:r>
    </w:p>
    <w:p>
      <w:r>
        <w:t>| VAM* | GROUPLIMIT | Explicit VAM system accounts |</w:t>
      </w:r>
    </w:p>
    <w:p>
      <w:r>
        <w:t>| 888, CORP* | AFPTHENLIMIT | Corporate account enhanced validation |</w:t>
      </w:r>
    </w:p>
    <w:p>
      <w:r>
        <w:t>| 777, PRIV* | AFPONLY | Private account standard processing |</w:t>
      </w:r>
    </w:p>
    <w:p>
      <w:r>
        <w:t>| GOVT* | GROUPLIMIT | Government accounts require oversight |</w:t>
      </w:r>
    </w:p>
    <w:p>
      <w:r>
        <w:t>| Length ≥ 12 chars | GROUPLIMIT | Complex account structures |</w:t>
      </w:r>
    </w:p>
    <w:p>
      <w:r>
        <w:t>| Length 8-11 chars | AFPTHENLIMIT | Medium complexity accounts |</w:t>
      </w:r>
    </w:p>
    <w:p>
      <w:r>
        <w:t>| Length &lt; 8 chars | AFPONLY | Simple account structures |</w:t>
      </w:r>
    </w:p>
    <w:p>
      <w:pPr>
        <w:pStyle w:val="SubsectionHeading"/>
      </w:pPr>
      <w:r>
        <w:t>Singapore Compliance Rules</w:t>
      </w:r>
    </w:p>
    <w:p>
      <w:pPr>
        <w:pStyle w:val="NoSpacing"/>
      </w:pPr>
      <w:r>
        <w:rPr>
          <w:rFonts w:ascii="Courier New" w:hAnsi="Courier New"/>
          <w:sz w:val="18"/>
        </w:rPr>
        <w:t>const SINGAPORE_COMPLIANCE_RULES = {</w:t>
      </w:r>
    </w:p>
    <w:p>
      <w:pPr>
        <w:pStyle w:val="NoSpacing"/>
      </w:pPr>
      <w:r>
        <w:rPr>
          <w:rFonts w:ascii="Courier New" w:hAnsi="Courier New"/>
          <w:sz w:val="18"/>
        </w:rPr>
        <w:t xml:space="preserve">  mandatoryFields: ['acct_sys', 'acct_id', 'country', 'currency_code'],</w:t>
      </w:r>
    </w:p>
    <w:p>
      <w:pPr>
        <w:pStyle w:val="NoSpacing"/>
      </w:pPr>
      <w:r>
        <w:rPr>
          <w:rFonts w:ascii="Courier New" w:hAnsi="Courier New"/>
          <w:sz w:val="18"/>
        </w:rPr>
        <w:t xml:space="preserve">  requiredCurrency: 'SGD',</w:t>
      </w:r>
    </w:p>
    <w:p>
      <w:pPr>
        <w:pStyle w:val="NoSpacing"/>
      </w:pPr>
      <w:r>
        <w:rPr>
          <w:rFonts w:ascii="Courier New" w:hAnsi="Courier New"/>
          <w:sz w:val="18"/>
        </w:rPr>
        <w:t xml:space="preserve">  requiredCountry: 'SG',</w:t>
      </w:r>
    </w:p>
    <w:p>
      <w:pPr>
        <w:pStyle w:val="NoSpacing"/>
      </w:pPr>
      <w:r>
        <w:rPr>
          <w:rFonts w:ascii="Courier New" w:hAnsi="Courier New"/>
          <w:sz w:val="18"/>
        </w:rPr>
        <w:t xml:space="preserve">  authMethodValidation: {</w:t>
      </w:r>
    </w:p>
    <w:p>
      <w:pPr>
        <w:pStyle w:val="NoSpacing"/>
      </w:pPr>
      <w:r>
        <w:rPr>
          <w:rFonts w:ascii="Courier New" w:hAnsi="Courier New"/>
          <w:sz w:val="18"/>
        </w:rPr>
        <w:t xml:space="preserve">    'GROUPLIMIT': {</w:t>
      </w:r>
    </w:p>
    <w:p>
      <w:pPr>
        <w:pStyle w:val="NoSpacing"/>
      </w:pPr>
      <w:r>
        <w:rPr>
          <w:rFonts w:ascii="Courier New" w:hAnsi="Courier New"/>
          <w:sz w:val="18"/>
        </w:rPr>
        <w:t xml:space="preserve">      requiresApproval: true,</w:t>
      </w:r>
    </w:p>
    <w:p>
      <w:pPr>
        <w:pStyle w:val="NoSpacing"/>
      </w:pPr>
      <w:r>
        <w:rPr>
          <w:rFonts w:ascii="Courier New" w:hAnsi="Courier New"/>
          <w:sz w:val="18"/>
        </w:rPr>
        <w:t xml:space="preserve">      mandatoryLimitCheck: true,</w:t>
      </w:r>
    </w:p>
    <w:p>
      <w:pPr>
        <w:pStyle w:val="NoSpacing"/>
      </w:pPr>
      <w:r>
        <w:rPr>
          <w:rFonts w:ascii="Courier New" w:hAnsi="Courier New"/>
          <w:sz w:val="18"/>
        </w:rPr>
        <w:t xml:space="preserve">      riskLevel: 'HIGH'</w:t>
      </w:r>
    </w:p>
    <w:p>
      <w:pPr>
        <w:pStyle w:val="NoSpacing"/>
      </w:pPr>
      <w:r>
        <w:rPr>
          <w:rFonts w:ascii="Courier New" w:hAnsi="Courier New"/>
          <w:sz w:val="18"/>
        </w:rPr>
        <w:t xml:space="preserve">    },</w:t>
      </w:r>
    </w:p>
    <w:p>
      <w:pPr>
        <w:pStyle w:val="NoSpacing"/>
      </w:pPr>
      <w:r>
        <w:rPr>
          <w:rFonts w:ascii="Courier New" w:hAnsi="Courier New"/>
          <w:sz w:val="18"/>
        </w:rPr>
        <w:t xml:space="preserve">    'AFPTHENLIMIT': {</w:t>
      </w:r>
    </w:p>
    <w:p>
      <w:pPr>
        <w:pStyle w:val="NoSpacing"/>
      </w:pPr>
      <w:r>
        <w:rPr>
          <w:rFonts w:ascii="Courier New" w:hAnsi="Courier New"/>
          <w:sz w:val="18"/>
        </w:rPr>
        <w:t xml:space="preserve">      requiresApproval: false,</w:t>
      </w:r>
    </w:p>
    <w:p>
      <w:pPr>
        <w:pStyle w:val="NoSpacing"/>
      </w:pPr>
      <w:r>
        <w:rPr>
          <w:rFonts w:ascii="Courier New" w:hAnsi="Courier New"/>
          <w:sz w:val="18"/>
        </w:rPr>
        <w:t xml:space="preserve">      mandatoryLimitCheck: false,</w:t>
      </w:r>
    </w:p>
    <w:p>
      <w:pPr>
        <w:pStyle w:val="NoSpacing"/>
      </w:pPr>
      <w:r>
        <w:rPr>
          <w:rFonts w:ascii="Courier New" w:hAnsi="Courier New"/>
          <w:sz w:val="18"/>
        </w:rPr>
        <w:t xml:space="preserve">      riskLevel: 'MEDIUM'</w:t>
      </w:r>
    </w:p>
    <w:p>
      <w:pPr>
        <w:pStyle w:val="NoSpacing"/>
      </w:pPr>
      <w:r>
        <w:rPr>
          <w:rFonts w:ascii="Courier New" w:hAnsi="Courier New"/>
          <w:sz w:val="18"/>
        </w:rPr>
        <w:t xml:space="preserve">    },</w:t>
      </w:r>
    </w:p>
    <w:p>
      <w:pPr>
        <w:pStyle w:val="NoSpacing"/>
      </w:pPr>
      <w:r>
        <w:rPr>
          <w:rFonts w:ascii="Courier New" w:hAnsi="Courier New"/>
          <w:sz w:val="18"/>
        </w:rPr>
        <w:t xml:space="preserve">    'AFPONLY': {</w:t>
      </w:r>
    </w:p>
    <w:p>
      <w:pPr>
        <w:pStyle w:val="NoSpacing"/>
      </w:pPr>
      <w:r>
        <w:rPr>
          <w:rFonts w:ascii="Courier New" w:hAnsi="Courier New"/>
          <w:sz w:val="18"/>
        </w:rPr>
        <w:t xml:space="preserve">      requiresApproval: false,</w:t>
      </w:r>
    </w:p>
    <w:p>
      <w:pPr>
        <w:pStyle w:val="NoSpacing"/>
      </w:pPr>
      <w:r>
        <w:rPr>
          <w:rFonts w:ascii="Courier New" w:hAnsi="Courier New"/>
          <w:sz w:val="18"/>
        </w:rPr>
        <w:t xml:space="preserve">      mandatoryLimitCheck: false,</w:t>
      </w:r>
    </w:p>
    <w:p>
      <w:pPr>
        <w:pStyle w:val="NoSpacing"/>
      </w:pPr>
      <w:r>
        <w:rPr>
          <w:rFonts w:ascii="Courier New" w:hAnsi="Courier New"/>
          <w:sz w:val="18"/>
        </w:rPr>
        <w:t xml:space="preserve">      riskLevel: 'LOW'</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Reference Data Details Structure</w:t>
      </w:r>
    </w:p>
    <w:p>
      <w:pPr>
        <w:pStyle w:val="SubsectionHeading"/>
      </w:pPr>
      <w:r>
        <w:t>Complete Reference Data Response</w:t>
      </w:r>
    </w:p>
    <w:p>
      <w:pPr>
        <w:pStyle w:val="NoSpacing"/>
      </w:pPr>
      <w:r>
        <w:rPr>
          <w:rFonts w:ascii="Courier New" w:hAnsi="Courier New"/>
          <w:sz w:val="18"/>
        </w:rPr>
        <w:t>interface ReferenceDataDetails {</w:t>
      </w:r>
    </w:p>
    <w:p>
      <w:pPr>
        <w:pStyle w:val="NoSpacing"/>
      </w:pPr>
      <w:r>
        <w:rPr>
          <w:rFonts w:ascii="Courier New" w:hAnsi="Courier New"/>
          <w:sz w:val="18"/>
        </w:rPr>
        <w:t xml:space="preserve">  acctSys: string;              // VAM, MDZ, MEPS, FAST</w:t>
      </w:r>
    </w:p>
    <w:p>
      <w:pPr>
        <w:pStyle w:val="NoSpacing"/>
      </w:pPr>
      <w:r>
        <w:rPr>
          <w:rFonts w:ascii="Courier New" w:hAnsi="Courier New"/>
          <w:sz w:val="18"/>
        </w:rPr>
        <w:t xml:space="preserve">  acctGrp: string;              // SGB, RETAIL, CORPORATE</w:t>
      </w:r>
    </w:p>
    <w:p>
      <w:pPr>
        <w:pStyle w:val="NoSpacing"/>
      </w:pPr>
      <w:r>
        <w:rPr>
          <w:rFonts w:ascii="Courier New" w:hAnsi="Courier New"/>
          <w:sz w:val="18"/>
        </w:rPr>
        <w:t xml:space="preserve">  acctId: string;               // Original account ID</w:t>
      </w:r>
    </w:p>
    <w:p>
      <w:pPr>
        <w:pStyle w:val="NoSpacing"/>
      </w:pPr>
      <w:r>
        <w:rPr>
          <w:rFonts w:ascii="Courier New" w:hAnsi="Courier New"/>
          <w:sz w:val="18"/>
        </w:rPr>
        <w:t xml:space="preserve">  country: string;              // SG (Singapore)</w:t>
      </w:r>
    </w:p>
    <w:p>
      <w:pPr>
        <w:pStyle w:val="NoSpacing"/>
      </w:pPr>
      <w:r>
        <w:rPr>
          <w:rFonts w:ascii="Courier New" w:hAnsi="Courier New"/>
          <w:sz w:val="18"/>
        </w:rPr>
        <w:t xml:space="preserve">  currencyCode: string;         // SGD</w:t>
      </w:r>
    </w:p>
    <w:p>
      <w:pPr>
        <w:pStyle w:val="NoSpacing"/>
      </w:pPr>
      <w:r>
        <w:rPr>
          <w:rFonts w:ascii="Courier New" w:hAnsi="Courier New"/>
          <w:sz w:val="18"/>
        </w:rPr>
        <w:t xml:space="preserve">  authMethod: string;           // GROUPLIMIT, AFPTHENLIMIT, AFPONLY</w:t>
      </w:r>
    </w:p>
    <w:p>
      <w:pPr>
        <w:pStyle w:val="NoSpacing"/>
      </w:pPr>
      <w:r>
        <w:rPr>
          <w:rFonts w:ascii="Courier New" w:hAnsi="Courier New"/>
          <w:sz w:val="18"/>
        </w:rPr>
        <w:t xml:space="preserve">  riskLevel: string;            // LOW, MEDIUM, HIGH</w:t>
      </w:r>
    </w:p>
    <w:p>
      <w:pPr>
        <w:pStyle w:val="NoSpacing"/>
      </w:pPr>
      <w:r>
        <w:rPr>
          <w:rFonts w:ascii="Courier New" w:hAnsi="Courier New"/>
          <w:sz w:val="18"/>
        </w:rPr>
        <w:t xml:space="preserve">  limitProfile: string;         // {SYSTEM}_{GROUP}_{METHOD}</w:t>
      </w:r>
    </w:p>
    <w:p>
      <w:pPr>
        <w:pStyle w:val="NoSpacing"/>
      </w:pPr>
      <w:r>
        <w:rPr>
          <w:rFonts w:ascii="Courier New" w:hAnsi="Courier New"/>
          <w:sz w:val="18"/>
        </w:rPr>
        <w:t xml:space="preserve">  requiresApproval: boolean;    // true for GROUPLIMIT</w:t>
      </w:r>
    </w:p>
    <w:p>
      <w:pPr>
        <w:pStyle w:val="NoSpacing"/>
      </w:pPr>
      <w:r>
        <w:rPr>
          <w:rFonts w:ascii="Courier New" w:hAnsi="Courier New"/>
          <w:sz w:val="18"/>
        </w:rPr>
        <w:t xml:space="preserve">  additionalAttributes: {</w:t>
      </w:r>
    </w:p>
    <w:p>
      <w:pPr>
        <w:pStyle w:val="NoSpacing"/>
      </w:pPr>
      <w:r>
        <w:rPr>
          <w:rFonts w:ascii="Courier New" w:hAnsi="Courier New"/>
          <w:sz w:val="18"/>
        </w:rPr>
        <w:t xml:space="preserve">    evaluatedAt: string;        // ISO timestamp</w:t>
      </w:r>
    </w:p>
    <w:p>
      <w:pPr>
        <w:pStyle w:val="NoSpacing"/>
      </w:pPr>
      <w:r>
        <w:rPr>
          <w:rFonts w:ascii="Courier New" w:hAnsi="Courier New"/>
          <w:sz w:val="18"/>
        </w:rPr>
        <w:t xml:space="preserve">    evaluationRules: string;    // Rule set used</w:t>
      </w:r>
    </w:p>
    <w:p>
      <w:pPr>
        <w:pStyle w:val="NoSpacing"/>
      </w:pPr>
      <w:r>
        <w:rPr>
          <w:rFonts w:ascii="Courier New" w:hAnsi="Courier New"/>
          <w:sz w:val="18"/>
        </w:rPr>
        <w:t xml:space="preserve">    sourceSystem: string;       // Service identifier</w:t>
      </w:r>
    </w:p>
    <w:p>
      <w:pPr>
        <w:pStyle w:val="NoSpacing"/>
      </w:pPr>
      <w:r>
        <w:rPr>
          <w:rFonts w:ascii="Courier New" w:hAnsi="Courier New"/>
          <w:sz w:val="18"/>
        </w:rPr>
        <w:t xml:space="preserve">    complianceLevel: string;    // SINGAPORE_ENHANCED</w:t>
      </w:r>
    </w:p>
    <w:p>
      <w:pPr>
        <w:pStyle w:val="NoSpacing"/>
      </w:pPr>
      <w:r>
        <w:rPr>
          <w:rFonts w:ascii="Courier New" w:hAnsi="Courier New"/>
          <w:sz w:val="18"/>
        </w:rPr>
        <w:t xml:space="preserve">    authenticationTier: string; // TIER_1, TIER_2, TIER_3</w:t>
      </w:r>
    </w:p>
    <w:p>
      <w:pPr>
        <w:pStyle w:val="NoSpacing"/>
      </w:pPr>
      <w:r>
        <w:rPr>
          <w:rFonts w:ascii="Courier New" w:hAnsi="Courier New"/>
          <w:sz w:val="18"/>
        </w:rPr>
        <w:t xml:space="preserve">    processingPriority: string; // STANDARD, ENHANCED, PRIORITY</w:t>
      </w:r>
    </w:p>
    <w:p>
      <w:pPr>
        <w:pStyle w:val="NoSpacing"/>
      </w:pPr>
      <w:r>
        <w:rPr>
          <w:rFonts w:ascii="Courier New" w:hAnsi="Courier New"/>
          <w:sz w:val="18"/>
        </w:rPr>
        <w:t xml:space="preserve">    [key: string]: string;      // Extensible for future attributes</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Configuration</w:t>
      </w:r>
    </w:p>
    <w:p>
      <w:pPr>
        <w:pStyle w:val="SubsectionHeading"/>
      </w:pPr>
      <w:r>
        <w:t>Environment Variables</w:t>
      </w:r>
    </w:p>
    <w:p>
      <w:pPr>
        <w:pStyle w:val="NoSpacing"/>
      </w:pPr>
      <w:r>
        <w:rPr>
          <w:rFonts w:ascii="Courier New" w:hAnsi="Courier New"/>
          <w:sz w:val="18"/>
        </w:rPr>
        <w:t># gRPC Configuration</w:t>
      </w:r>
    </w:p>
    <w:p>
      <w:pPr>
        <w:pStyle w:val="NoSpacing"/>
      </w:pPr>
      <w:r>
        <w:rPr>
          <w:rFonts w:ascii="Courier New" w:hAnsi="Courier New"/>
          <w:sz w:val="18"/>
        </w:rPr>
        <w:t>GRPC_PORT=50060</w:t>
      </w:r>
    </w:p>
    <w:p>
      <w:pPr>
        <w:pStyle w:val="NoSpacing"/>
      </w:pPr>
      <w:r>
        <w:rPr>
          <w:rFonts w:ascii="Courier New" w:hAnsi="Courier New"/>
          <w:sz w:val="18"/>
        </w:rPr>
        <w:t>SERVICE_NAME=fast-referencedata-service</w:t>
      </w:r>
    </w:p>
    <w:p>
      <w:pPr>
        <w:pStyle w:val="NoSpacing"/>
      </w:pPr>
      <w:r>
        <w:rPr>
          <w:rFonts w:ascii="Courier New" w:hAnsi="Courier New"/>
          <w:sz w:val="18"/>
        </w:rPr>
      </w:r>
    </w:p>
    <w:p>
      <w:pPr>
        <w:pStyle w:val="NoSpacing"/>
      </w:pPr>
      <w:r>
        <w:rPr>
          <w:rFonts w:ascii="Courier New" w:hAnsi="Courier New"/>
          <w:sz w:val="18"/>
        </w:rPr>
        <w:t># Service Configuration</w:t>
      </w:r>
    </w:p>
    <w:p>
      <w:pPr>
        <w:pStyle w:val="NoSpacing"/>
      </w:pPr>
      <w:r>
        <w:rPr>
          <w:rFonts w:ascii="Courier New" w:hAnsi="Courier New"/>
          <w:sz w:val="18"/>
        </w:rPr>
        <w:t>LOG_LEVEL=info</w:t>
      </w:r>
    </w:p>
    <w:p>
      <w:pPr>
        <w:pStyle w:val="NoSpacing"/>
      </w:pPr>
      <w:r>
        <w:rPr>
          <w:rFonts w:ascii="Courier New" w:hAnsi="Courier New"/>
          <w:sz w:val="18"/>
        </w:rPr>
        <w:t>ENVIRONMENT=development</w:t>
      </w:r>
    </w:p>
    <w:p>
      <w:pPr>
        <w:pStyle w:val="NoSpacing"/>
      </w:pPr>
      <w:r>
        <w:rPr>
          <w:rFonts w:ascii="Courier New" w:hAnsi="Courier New"/>
          <w:sz w:val="18"/>
        </w:rPr>
        <w:t>COUNTRY=SG</w:t>
      </w:r>
    </w:p>
    <w:p>
      <w:pPr>
        <w:pStyle w:val="NoSpacing"/>
      </w:pPr>
      <w:r>
        <w:rPr>
          <w:rFonts w:ascii="Courier New" w:hAnsi="Courier New"/>
          <w:sz w:val="18"/>
        </w:rPr>
        <w:t>DEFAULT_CURRENCY=SGD</w:t>
      </w:r>
    </w:p>
    <w:p>
      <w:pPr>
        <w:pStyle w:val="NoSpacing"/>
      </w:pPr>
      <w:r>
        <w:rPr>
          <w:rFonts w:ascii="Courier New" w:hAnsi="Courier New"/>
          <w:sz w:val="18"/>
        </w:rPr>
      </w:r>
    </w:p>
    <w:p>
      <w:pPr>
        <w:pStyle w:val="NoSpacing"/>
      </w:pPr>
      <w:r>
        <w:rPr>
          <w:rFonts w:ascii="Courier New" w:hAnsi="Courier New"/>
          <w:sz w:val="18"/>
        </w:rPr>
        <w:t># Business Rules Configuration</w:t>
      </w:r>
    </w:p>
    <w:p>
      <w:pPr>
        <w:pStyle w:val="NoSpacing"/>
      </w:pPr>
      <w:r>
        <w:rPr>
          <w:rFonts w:ascii="Courier New" w:hAnsi="Courier New"/>
          <w:sz w:val="18"/>
        </w:rPr>
        <w:t>AUTH_METHOD_TIMEOUT_MS=3000</w:t>
      </w:r>
    </w:p>
    <w:p>
      <w:pPr>
        <w:pStyle w:val="NoSpacing"/>
      </w:pPr>
      <w:r>
        <w:rPr>
          <w:rFonts w:ascii="Courier New" w:hAnsi="Courier New"/>
          <w:sz w:val="18"/>
        </w:rPr>
        <w:t>MAX_RETRY_ATTEMPTS=3</w:t>
      </w:r>
    </w:p>
    <w:p>
      <w:pPr>
        <w:pStyle w:val="NoSpacing"/>
      </w:pPr>
      <w:r>
        <w:rPr>
          <w:rFonts w:ascii="Courier New" w:hAnsi="Courier New"/>
          <w:sz w:val="18"/>
        </w:rPr>
        <w:t>RETRY_BACKOFF_MS=1000</w:t>
      </w:r>
    </w:p>
    <w:p>
      <w:pPr>
        <w:pStyle w:val="NoSpacing"/>
      </w:pPr>
      <w:r>
        <w:rPr>
          <w:rFonts w:ascii="Courier New" w:hAnsi="Courier New"/>
          <w:sz w:val="18"/>
        </w:rPr>
        <w:t>USE_MOCK_DATA=true</w:t>
      </w:r>
    </w:p>
    <w:p>
      <w:pPr>
        <w:pStyle w:val="NoSpacing"/>
      </w:pPr>
      <w:r>
        <w:rPr>
          <w:rFonts w:ascii="Courier New" w:hAnsi="Courier New"/>
          <w:sz w:val="18"/>
        </w:rPr>
      </w:r>
    </w:p>
    <w:p>
      <w:pPr>
        <w:pStyle w:val="NoSpacing"/>
      </w:pPr>
      <w:r>
        <w:rPr>
          <w:rFonts w:ascii="Courier New" w:hAnsi="Courier New"/>
          <w:sz w:val="18"/>
        </w:rPr>
        <w:t># Cache Configuration</w:t>
      </w:r>
    </w:p>
    <w:p>
      <w:pPr>
        <w:pStyle w:val="NoSpacing"/>
      </w:pPr>
      <w:r>
        <w:rPr>
          <w:rFonts w:ascii="Courier New" w:hAnsi="Courier New"/>
          <w:sz w:val="18"/>
        </w:rPr>
        <w:t>CACHE_TTL_SECONDS=300</w:t>
      </w:r>
    </w:p>
    <w:p>
      <w:pPr>
        <w:pStyle w:val="NoSpacing"/>
      </w:pPr>
      <w:r>
        <w:rPr>
          <w:rFonts w:ascii="Courier New" w:hAnsi="Courier New"/>
          <w:sz w:val="18"/>
        </w:rPr>
        <w:t>CACHE_MAX_SIZE=10000</w:t>
      </w:r>
    </w:p>
    <w:p>
      <w:pPr>
        <w:pStyle w:val="NoSpacing"/>
      </w:pPr>
      <w:r>
        <w:rPr>
          <w:rFonts w:ascii="Courier New" w:hAnsi="Courier New"/>
          <w:sz w:val="18"/>
        </w:rPr>
        <w:t>ENABLE_CACHE=true</w:t>
      </w:r>
    </w:p>
    <w:p>
      <w:pPr>
        <w:pStyle w:val="NoSpacing"/>
      </w:pPr>
      <w:r>
        <w:rPr>
          <w:rFonts w:ascii="Courier New" w:hAnsi="Courier New"/>
          <w:sz w:val="18"/>
        </w:rPr>
      </w:r>
    </w:p>
    <w:p>
      <w:pPr>
        <w:pStyle w:val="NoSpacing"/>
      </w:pPr>
      <w:r>
        <w:rPr>
          <w:rFonts w:ascii="Courier New" w:hAnsi="Courier New"/>
          <w:sz w:val="18"/>
        </w:rPr>
        <w:t># Compliance Configuration</w:t>
      </w:r>
    </w:p>
    <w:p>
      <w:pPr>
        <w:pStyle w:val="NoSpacing"/>
      </w:pPr>
      <w:r>
        <w:rPr>
          <w:rFonts w:ascii="Courier New" w:hAnsi="Courier New"/>
          <w:sz w:val="18"/>
        </w:rPr>
        <w:t>COMPLIANCE_LEVEL=SINGAPORE_ENHANCED</w:t>
      </w:r>
    </w:p>
    <w:p>
      <w:pPr>
        <w:pStyle w:val="NoSpacing"/>
      </w:pPr>
      <w:r>
        <w:rPr>
          <w:rFonts w:ascii="Courier New" w:hAnsi="Courier New"/>
          <w:sz w:val="18"/>
        </w:rPr>
        <w:t>REQUIRED_CURRENCY=SGD</w:t>
      </w:r>
    </w:p>
    <w:p>
      <w:pPr>
        <w:pStyle w:val="NoSpacing"/>
      </w:pPr>
      <w:r>
        <w:rPr>
          <w:rFonts w:ascii="Courier New" w:hAnsi="Courier New"/>
          <w:sz w:val="18"/>
        </w:rPr>
        <w:t>REQUIRED_COUNTRY=SG</w:t>
      </w:r>
    </w:p>
    <w:p>
      <w:pPr>
        <w:pStyle w:val="NoSpacing"/>
      </w:pPr>
      <w:r>
        <w:rPr>
          <w:rFonts w:ascii="Courier New" w:hAnsi="Courier New"/>
          <w:sz w:val="18"/>
        </w:rPr>
        <w:t>ENABLE_STRICT_VALIDATION=true</w:t>
      </w:r>
    </w:p>
    <w:p>
      <w:r>
        <w:t>__________________________________________________</w:t>
      </w:r>
    </w:p>
    <w:p>
      <w:pPr>
        <w:pStyle w:val="SectionHeading"/>
      </w:pPr>
      <w:r>
        <w:t>Database Schema</w:t>
      </w:r>
    </w:p>
    <w:p>
      <w:r>
        <w:rPr>
          <w:b/>
        </w:rPr>
        <w:t>Note: Currently implemented with in-memory business rules. Future production implementation may require:</w:t>
      </w:r>
    </w:p>
    <w:p>
      <w:pPr>
        <w:pStyle w:val="SubsectionHeading"/>
      </w:pPr>
      <w:r>
        <w:t>Authentication Rules Table</w:t>
      </w:r>
    </w:p>
    <w:p>
      <w:pPr>
        <w:pStyle w:val="NoSpacing"/>
      </w:pPr>
      <w:r>
        <w:rPr>
          <w:rFonts w:ascii="Courier New" w:hAnsi="Courier New"/>
          <w:sz w:val="18"/>
        </w:rPr>
        <w:t>CREATE TABLE auth_method_rules (</w:t>
      </w:r>
    </w:p>
    <w:p>
      <w:pPr>
        <w:pStyle w:val="NoSpacing"/>
      </w:pPr>
      <w:r>
        <w:rPr>
          <w:rFonts w:ascii="Courier New" w:hAnsi="Courier New"/>
          <w:sz w:val="18"/>
        </w:rPr>
        <w:t xml:space="preserve">  rule_id SERIAL PRIMARY KEY,</w:t>
      </w:r>
    </w:p>
    <w:p>
      <w:pPr>
        <w:pStyle w:val="NoSpacing"/>
      </w:pPr>
      <w:r>
        <w:rPr>
          <w:rFonts w:ascii="Courier New" w:hAnsi="Courier New"/>
          <w:sz w:val="18"/>
        </w:rPr>
        <w:t xml:space="preserve">  rule_name VARCHAR(100) NOT NULL,</w:t>
      </w:r>
    </w:p>
    <w:p>
      <w:pPr>
        <w:pStyle w:val="NoSpacing"/>
      </w:pPr>
      <w:r>
        <w:rPr>
          <w:rFonts w:ascii="Courier New" w:hAnsi="Courier New"/>
          <w:sz w:val="18"/>
        </w:rPr>
        <w:t xml:space="preserve">  account_pattern VARCHAR(100),           -- Regex pattern for account matching</w:t>
      </w:r>
    </w:p>
    <w:p>
      <w:pPr>
        <w:pStyle w:val="NoSpacing"/>
      </w:pPr>
      <w:r>
        <w:rPr>
          <w:rFonts w:ascii="Courier New" w:hAnsi="Courier New"/>
          <w:sz w:val="18"/>
        </w:rPr>
        <w:t xml:space="preserve">  account_system VARCHAR(20),             -- VAM, MDZ, MEPS, FAST</w:t>
      </w:r>
    </w:p>
    <w:p>
      <w:pPr>
        <w:pStyle w:val="NoSpacing"/>
      </w:pPr>
      <w:r>
        <w:rPr>
          <w:rFonts w:ascii="Courier New" w:hAnsi="Courier New"/>
          <w:sz w:val="18"/>
        </w:rPr>
        <w:t xml:space="preserve">  account_group VARCHAR(20),              -- SGB, RETAIL, CORPORATE</w:t>
      </w:r>
    </w:p>
    <w:p>
      <w:pPr>
        <w:pStyle w:val="NoSpacing"/>
      </w:pPr>
      <w:r>
        <w:rPr>
          <w:rFonts w:ascii="Courier New" w:hAnsi="Courier New"/>
          <w:sz w:val="18"/>
        </w:rPr>
        <w:t xml:space="preserve">  min_length INTEGER,</w:t>
      </w:r>
    </w:p>
    <w:p>
      <w:pPr>
        <w:pStyle w:val="NoSpacing"/>
      </w:pPr>
      <w:r>
        <w:rPr>
          <w:rFonts w:ascii="Courier New" w:hAnsi="Courier New"/>
          <w:sz w:val="18"/>
        </w:rPr>
        <w:t xml:space="preserve">  max_length INTEGER,</w:t>
      </w:r>
    </w:p>
    <w:p>
      <w:pPr>
        <w:pStyle w:val="NoSpacing"/>
      </w:pPr>
      <w:r>
        <w:rPr>
          <w:rFonts w:ascii="Courier New" w:hAnsi="Courier New"/>
          <w:sz w:val="18"/>
        </w:rPr>
        <w:t xml:space="preserve">  auth_method VARCHAR(20) NOT NULL,       -- GROUPLIMIT, AFPTHENLIMIT, AFPONLY</w:t>
      </w:r>
    </w:p>
    <w:p>
      <w:pPr>
        <w:pStyle w:val="NoSpacing"/>
      </w:pPr>
      <w:r>
        <w:rPr>
          <w:rFonts w:ascii="Courier New" w:hAnsi="Courier New"/>
          <w:sz w:val="18"/>
        </w:rPr>
        <w:t xml:space="preserve">  risk_level VARCHAR(10) NOT NULL,        -- LOW, MEDIUM, HIGH</w:t>
      </w:r>
    </w:p>
    <w:p>
      <w:pPr>
        <w:pStyle w:val="NoSpacing"/>
      </w:pPr>
      <w:r>
        <w:rPr>
          <w:rFonts w:ascii="Courier New" w:hAnsi="Courier New"/>
          <w:sz w:val="18"/>
        </w:rPr>
        <w:t xml:space="preserve">  requires_approval BOOLEAN DEFAULT false,</w:t>
      </w:r>
    </w:p>
    <w:p>
      <w:pPr>
        <w:pStyle w:val="NoSpacing"/>
      </w:pPr>
      <w:r>
        <w:rPr>
          <w:rFonts w:ascii="Courier New" w:hAnsi="Courier New"/>
          <w:sz w:val="18"/>
        </w:rPr>
        <w:t xml:space="preserve">  priority INTEGER DEFAULT 100,           -- Rule precedence (lower = higher priority)</w:t>
      </w:r>
    </w:p>
    <w:p>
      <w:pPr>
        <w:pStyle w:val="NoSpacing"/>
      </w:pPr>
      <w:r>
        <w:rPr>
          <w:rFonts w:ascii="Courier New" w:hAnsi="Courier New"/>
          <w:sz w:val="18"/>
        </w:rPr>
        <w:t xml:space="preserve">  is_active BOOLEAN DEFAULT true,</w:t>
      </w:r>
    </w:p>
    <w:p>
      <w:pPr>
        <w:pStyle w:val="NoSpacing"/>
      </w:pPr>
      <w:r>
        <w:rPr>
          <w:rFonts w:ascii="Courier New" w:hAnsi="Courier New"/>
          <w:sz w:val="18"/>
        </w:rPr>
        <w:t xml:space="preserve">  created_at TIMESTAMP DEFAULT CURRENT_TIMESTAMP,</w:t>
      </w:r>
    </w:p>
    <w:p>
      <w:pPr>
        <w:pStyle w:val="NoSpacing"/>
      </w:pPr>
      <w:r>
        <w:rPr>
          <w:rFonts w:ascii="Courier New" w:hAnsi="Courier New"/>
          <w:sz w:val="18"/>
        </w:rPr>
        <w:t xml:space="preserve">  updated_at TIMESTAMP DEFAULT CURRENT_TIMESTAMP</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CREATE INDEX idx_auth_rules_pattern ON auth_method_rules(account_pattern);</w:t>
      </w:r>
    </w:p>
    <w:p>
      <w:pPr>
        <w:pStyle w:val="NoSpacing"/>
      </w:pPr>
      <w:r>
        <w:rPr>
          <w:rFonts w:ascii="Courier New" w:hAnsi="Courier New"/>
          <w:sz w:val="18"/>
        </w:rPr>
        <w:t>CREATE INDEX idx_auth_rules_system ON auth_method_rules(account_system);</w:t>
      </w:r>
    </w:p>
    <w:p>
      <w:pPr>
        <w:pStyle w:val="NoSpacing"/>
      </w:pPr>
      <w:r>
        <w:rPr>
          <w:rFonts w:ascii="Courier New" w:hAnsi="Courier New"/>
          <w:sz w:val="18"/>
        </w:rPr>
        <w:t>CREATE INDEX idx_auth_rules_priority ON auth_method_rules(priority, is_active);</w:t>
      </w:r>
    </w:p>
    <w:p>
      <w:pPr>
        <w:pStyle w:val="SubsectionHeading"/>
      </w:pPr>
      <w:r>
        <w:t>Reference Data Cache Table</w:t>
      </w:r>
    </w:p>
    <w:p>
      <w:pPr>
        <w:pStyle w:val="NoSpacing"/>
      </w:pPr>
      <w:r>
        <w:rPr>
          <w:rFonts w:ascii="Courier New" w:hAnsi="Courier New"/>
          <w:sz w:val="18"/>
        </w:rPr>
        <w:t>CREATE TABLE reference_data_cache (</w:t>
      </w:r>
    </w:p>
    <w:p>
      <w:pPr>
        <w:pStyle w:val="NoSpacing"/>
      </w:pPr>
      <w:r>
        <w:rPr>
          <w:rFonts w:ascii="Courier New" w:hAnsi="Courier New"/>
          <w:sz w:val="18"/>
        </w:rPr>
        <w:t xml:space="preserve">  cache_key VARCHAR(255) PRIMARY KEY,</w:t>
      </w:r>
    </w:p>
    <w:p>
      <w:pPr>
        <w:pStyle w:val="NoSpacing"/>
      </w:pPr>
      <w:r>
        <w:rPr>
          <w:rFonts w:ascii="Courier New" w:hAnsi="Courier New"/>
          <w:sz w:val="18"/>
        </w:rPr>
        <w:t xml:space="preserve">  account_id VARCHAR(50) NOT NULL,</w:t>
      </w:r>
    </w:p>
    <w:p>
      <w:pPr>
        <w:pStyle w:val="NoSpacing"/>
      </w:pPr>
      <w:r>
        <w:rPr>
          <w:rFonts w:ascii="Courier New" w:hAnsi="Courier New"/>
          <w:sz w:val="18"/>
        </w:rPr>
        <w:t xml:space="preserve">  account_system VARCHAR(20) NOT NULL,</w:t>
      </w:r>
    </w:p>
    <w:p>
      <w:pPr>
        <w:pStyle w:val="NoSpacing"/>
      </w:pPr>
      <w:r>
        <w:rPr>
          <w:rFonts w:ascii="Courier New" w:hAnsi="Courier New"/>
          <w:sz w:val="18"/>
        </w:rPr>
        <w:t xml:space="preserve">  auth_method VARCHAR(20) NOT NULL,</w:t>
      </w:r>
    </w:p>
    <w:p>
      <w:pPr>
        <w:pStyle w:val="NoSpacing"/>
      </w:pPr>
      <w:r>
        <w:rPr>
          <w:rFonts w:ascii="Courier New" w:hAnsi="Courier New"/>
          <w:sz w:val="18"/>
        </w:rPr>
        <w:t xml:space="preserve">  ref_data_details JSONB NOT NULL,</w:t>
      </w:r>
    </w:p>
    <w:p>
      <w:pPr>
        <w:pStyle w:val="NoSpacing"/>
      </w:pPr>
      <w:r>
        <w:rPr>
          <w:rFonts w:ascii="Courier New" w:hAnsi="Courier New"/>
          <w:sz w:val="18"/>
        </w:rPr>
        <w:t xml:space="preserve">  cached_at TIMESTAMP DEFAULT CURRENT_TIMESTAMP,</w:t>
      </w:r>
    </w:p>
    <w:p>
      <w:pPr>
        <w:pStyle w:val="NoSpacing"/>
      </w:pPr>
      <w:r>
        <w:rPr>
          <w:rFonts w:ascii="Courier New" w:hAnsi="Courier New"/>
          <w:sz w:val="18"/>
        </w:rPr>
        <w:t xml:space="preserve">  expires_at TIMESTAMP NOT NULL,</w:t>
      </w:r>
    </w:p>
    <w:p>
      <w:pPr>
        <w:pStyle w:val="NoSpacing"/>
      </w:pPr>
      <w:r>
        <w:rPr>
          <w:rFonts w:ascii="Courier New" w:hAnsi="Courier New"/>
          <w:sz w:val="18"/>
        </w:rPr>
        <w:t xml:space="preserve">  hit_count INTEGER DEFAULT 0</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CREATE INDEX idx_refdata_cache_expiry ON reference_data_cache(expires_at);</w:t>
      </w:r>
    </w:p>
    <w:p>
      <w:pPr>
        <w:pStyle w:val="NoSpacing"/>
      </w:pPr>
      <w:r>
        <w:rPr>
          <w:rFonts w:ascii="Courier New" w:hAnsi="Courier New"/>
          <w:sz w:val="18"/>
        </w:rPr>
        <w:t>CREATE INDEX idx_refdata_cache_account ON reference_data_cache(account_id, account_system);</w:t>
      </w:r>
    </w:p>
    <w:p>
      <w:r>
        <w:t>__________________________________________________</w:t>
      </w:r>
    </w:p>
    <w:p>
      <w:pPr>
        <w:pStyle w:val="SectionHeading"/>
      </w:pPr>
      <w:r>
        <w:t>Service Integration</w:t>
      </w:r>
    </w:p>
    <w:p>
      <w:pPr>
        <w:pStyle w:val="SubsectionHeading"/>
      </w:pPr>
      <w:r>
        <w:t>Integration with Inward Processor Service</w:t>
      </w:r>
    </w:p>
    <w:p>
      <w:pPr>
        <w:pStyle w:val="NoSpacing"/>
      </w:pPr>
      <w:r>
        <w:rPr>
          <w:rFonts w:ascii="Courier New" w:hAnsi="Courier New"/>
          <w:sz w:val="18"/>
        </w:rPr>
        <w:t>// Called by fast-inwd-processor-service after account lookup</w:t>
      </w:r>
    </w:p>
    <w:p>
      <w:pPr>
        <w:pStyle w:val="NoSpacing"/>
      </w:pPr>
      <w:r>
        <w:rPr>
          <w:rFonts w:ascii="Courier New" w:hAnsi="Courier New"/>
          <w:sz w:val="18"/>
        </w:rPr>
        <w:t>const authMethodRequest: AuthMethodRequest = {</w:t>
      </w:r>
    </w:p>
    <w:p>
      <w:pPr>
        <w:pStyle w:val="NoSpacing"/>
      </w:pPr>
      <w:r>
        <w:rPr>
          <w:rFonts w:ascii="Courier New" w:hAnsi="Courier New"/>
          <w:sz w:val="18"/>
        </w:rPr>
        <w:t xml:space="preserve">  messageId: "uuid",</w:t>
      </w:r>
    </w:p>
    <w:p>
      <w:pPr>
        <w:pStyle w:val="NoSpacing"/>
      </w:pPr>
      <w:r>
        <w:rPr>
          <w:rFonts w:ascii="Courier New" w:hAnsi="Courier New"/>
          <w:sz w:val="18"/>
        </w:rPr>
        <w:t xml:space="preserve">  puid: "G3I123456789",</w:t>
      </w:r>
    </w:p>
    <w:p>
      <w:pPr>
        <w:pStyle w:val="NoSpacing"/>
      </w:pPr>
      <w:r>
        <w:rPr>
          <w:rFonts w:ascii="Courier New" w:hAnsi="Courier New"/>
          <w:sz w:val="18"/>
        </w:rPr>
        <w:t xml:space="preserve">  acctSys: "VAM",           // From account lookup response</w:t>
      </w:r>
    </w:p>
    <w:p>
      <w:pPr>
        <w:pStyle w:val="NoSpacing"/>
      </w:pPr>
      <w:r>
        <w:rPr>
          <w:rFonts w:ascii="Courier New" w:hAnsi="Courier New"/>
          <w:sz w:val="18"/>
        </w:rPr>
        <w:t xml:space="preserve">  acctGrp: "SGB",           // From account lookup response</w:t>
      </w:r>
    </w:p>
    <w:p>
      <w:pPr>
        <w:pStyle w:val="NoSpacing"/>
      </w:pPr>
      <w:r>
        <w:rPr>
          <w:rFonts w:ascii="Courier New" w:hAnsi="Courier New"/>
          <w:sz w:val="18"/>
        </w:rPr>
        <w:t xml:space="preserve">  acctId: "999888777666",   // Original account ID</w:t>
      </w:r>
    </w:p>
    <w:p>
      <w:pPr>
        <w:pStyle w:val="NoSpacing"/>
      </w:pPr>
      <w:r>
        <w:rPr>
          <w:rFonts w:ascii="Courier New" w:hAnsi="Courier New"/>
          <w:sz w:val="18"/>
        </w:rPr>
        <w:t xml:space="preserve">  country: "SG",            // Market context</w:t>
      </w:r>
    </w:p>
    <w:p>
      <w:pPr>
        <w:pStyle w:val="NoSpacing"/>
      </w:pPr>
      <w:r>
        <w:rPr>
          <w:rFonts w:ascii="Courier New" w:hAnsi="Courier New"/>
          <w:sz w:val="18"/>
        </w:rPr>
        <w:t xml:space="preserve">  currencyCode: "SGD",      // Market context</w:t>
      </w:r>
    </w:p>
    <w:p>
      <w:pPr>
        <w:pStyle w:val="NoSpacing"/>
      </w:pPr>
      <w:r>
        <w:rPr>
          <w:rFonts w:ascii="Courier New" w:hAnsi="Courier New"/>
          <w:sz w:val="18"/>
        </w:rPr>
        <w:t xml:space="preserve">  metadata: {</w:t>
      </w:r>
    </w:p>
    <w:p>
      <w:pPr>
        <w:pStyle w:val="NoSpacing"/>
      </w:pPr>
      <w:r>
        <w:rPr>
          <w:rFonts w:ascii="Courier New" w:hAnsi="Courier New"/>
          <w:sz w:val="18"/>
        </w:rPr>
        <w:t xml:space="preserve">    messageType: "PACS.008",</w:t>
      </w:r>
    </w:p>
    <w:p>
      <w:pPr>
        <w:pStyle w:val="NoSpacing"/>
      </w:pPr>
      <w:r>
        <w:rPr>
          <w:rFonts w:ascii="Courier New" w:hAnsi="Courier New"/>
          <w:sz w:val="18"/>
        </w:rPr>
        <w:t xml:space="preserve">    processingTime: Date.now().toString()</w:t>
      </w:r>
    </w:p>
    <w:p>
      <w:pPr>
        <w:pStyle w:val="NoSpacing"/>
      </w:pPr>
      <w:r>
        <w:rPr>
          <w:rFonts w:ascii="Courier New" w:hAnsi="Courier New"/>
          <w:sz w:val="18"/>
        </w:rPr>
        <w:t xml:space="preserve">  },</w:t>
      </w:r>
    </w:p>
    <w:p>
      <w:pPr>
        <w:pStyle w:val="NoSpacing"/>
      </w:pPr>
      <w:r>
        <w:rPr>
          <w:rFonts w:ascii="Courier New" w:hAnsi="Courier New"/>
          <w:sz w:val="18"/>
        </w:rPr>
        <w:t xml:space="preserve">  timestamp: Date.now()</w:t>
      </w:r>
    </w:p>
    <w:p>
      <w:pPr>
        <w:pStyle w:val="NoSpacing"/>
      </w:pPr>
      <w:r>
        <w:rPr>
          <w:rFonts w:ascii="Courier New" w:hAnsi="Courier New"/>
          <w:sz w:val="18"/>
        </w:rPr>
        <w:t>};</w:t>
      </w:r>
    </w:p>
    <w:p>
      <w:pPr>
        <w:pStyle w:val="NoSpacing"/>
      </w:pPr>
      <w:r>
        <w:rPr>
          <w:rFonts w:ascii="Courier New" w:hAnsi="Courier New"/>
          <w:sz w:val="18"/>
        </w:rPr>
      </w:r>
    </w:p>
    <w:p>
      <w:pPr>
        <w:pStyle w:val="NoSpacing"/>
      </w:pPr>
      <w:r>
        <w:rPr>
          <w:rFonts w:ascii="Courier New" w:hAnsi="Courier New"/>
          <w:sz w:val="18"/>
        </w:rPr>
        <w:t>const response = await referenceDataClient.LookupAuthMethod(authMethodRequest);</w:t>
      </w:r>
    </w:p>
    <w:p>
      <w:pPr>
        <w:pStyle w:val="SubsectionHeading"/>
      </w:pPr>
      <w:r>
        <w:t>Response Integration</w:t>
      </w:r>
    </w:p>
    <w:p>
      <w:pPr>
        <w:pStyle w:val="NoSpacing"/>
      </w:pPr>
      <w:r>
        <w:rPr>
          <w:rFonts w:ascii="Courier New" w:hAnsi="Courier New"/>
          <w:sz w:val="18"/>
        </w:rPr>
        <w:t>// Response used for downstream routing decisions</w:t>
      </w:r>
    </w:p>
    <w:p>
      <w:pPr>
        <w:pStyle w:val="NoSpacing"/>
      </w:pPr>
      <w:r>
        <w:rPr>
          <w:rFonts w:ascii="Courier New" w:hAnsi="Courier New"/>
          <w:sz w:val="18"/>
        </w:rPr>
        <w:t>if (response.success) {</w:t>
      </w:r>
    </w:p>
    <w:p>
      <w:pPr>
        <w:pStyle w:val="NoSpacing"/>
      </w:pPr>
      <w:r>
        <w:rPr>
          <w:rFonts w:ascii="Courier New" w:hAnsi="Courier New"/>
          <w:sz w:val="18"/>
        </w:rPr>
        <w:t xml:space="preserve">  const authMethod = response.authMethod;</w:t>
      </w:r>
    </w:p>
    <w:p>
      <w:pPr>
        <w:pStyle w:val="NoSpacing"/>
      </w:pPr>
      <w:r>
        <w:rPr>
          <w:rFonts w:ascii="Courier New" w:hAnsi="Courier New"/>
          <w:sz w:val="18"/>
        </w:rPr>
        <w:t xml:space="preserve">  const requiresApproval = response.refDataDetails.requiresApproval;</w:t>
      </w:r>
    </w:p>
    <w:p>
      <w:pPr>
        <w:pStyle w:val="NoSpacing"/>
      </w:pPr>
      <w:r>
        <w:rPr>
          <w:rFonts w:ascii="Courier New" w:hAnsi="Courier New"/>
          <w:sz w:val="18"/>
        </w:rPr>
      </w:r>
    </w:p>
    <w:p>
      <w:pPr>
        <w:pStyle w:val="NoSpacing"/>
      </w:pPr>
      <w:r>
        <w:rPr>
          <w:rFonts w:ascii="Courier New" w:hAnsi="Courier New"/>
          <w:sz w:val="18"/>
        </w:rPr>
        <w:t xml:space="preserve">  // Integration with orchestrator service</w:t>
      </w:r>
    </w:p>
    <w:p>
      <w:pPr>
        <w:pStyle w:val="NoSpacing"/>
      </w:pPr>
      <w:r>
        <w:rPr>
          <w:rFonts w:ascii="Courier New" w:hAnsi="Courier New"/>
          <w:sz w:val="18"/>
        </w:rPr>
        <w:t xml:space="preserve">  if (authMethod === 'GROUPLIMIT') {</w:t>
      </w:r>
    </w:p>
    <w:p>
      <w:pPr>
        <w:pStyle w:val="NoSpacing"/>
      </w:pPr>
      <w:r>
        <w:rPr>
          <w:rFonts w:ascii="Courier New" w:hAnsi="Courier New"/>
          <w:sz w:val="18"/>
        </w:rPr>
        <w:t xml:space="preserve">    // Route to limit check service (fire &amp; forget)</w:t>
      </w:r>
    </w:p>
    <w:p>
      <w:pPr>
        <w:pStyle w:val="NoSpacing"/>
      </w:pPr>
      <w:r>
        <w:rPr>
          <w:rFonts w:ascii="Courier New" w:hAnsi="Courier New"/>
          <w:sz w:val="18"/>
        </w:rPr>
        <w:t xml:space="preserve">    await sendToLimitCheckService(message);</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if (authMethod === 'AFPTHENLIMIT') {</w:t>
      </w:r>
    </w:p>
    <w:p>
      <w:pPr>
        <w:pStyle w:val="NoSpacing"/>
      </w:pPr>
      <w:r>
        <w:rPr>
          <w:rFonts w:ascii="Courier New" w:hAnsi="Courier New"/>
          <w:sz w:val="18"/>
        </w:rPr>
        <w:t xml:space="preserve">    // Enhanced validation required</w:t>
      </w:r>
    </w:p>
    <w:p>
      <w:pPr>
        <w:pStyle w:val="NoSpacing"/>
      </w:pPr>
      <w:r>
        <w:rPr>
          <w:rFonts w:ascii="Courier New" w:hAnsi="Courier New"/>
          <w:sz w:val="18"/>
        </w:rPr>
        <w:t xml:space="preserve">    await performEnhancedValidation(message);</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Standard AFP processing for all methods</w:t>
      </w:r>
    </w:p>
    <w:p>
      <w:pPr>
        <w:pStyle w:val="NoSpacing"/>
      </w:pPr>
      <w:r>
        <w:rPr>
          <w:rFonts w:ascii="Courier New" w:hAnsi="Courier New"/>
          <w:sz w:val="18"/>
        </w:rPr>
        <w:t xml:space="preserve">  await sendToAntifraudPlatform(message);</w:t>
      </w:r>
    </w:p>
    <w:p>
      <w:pPr>
        <w:pStyle w:val="NoSpacing"/>
      </w:pPr>
      <w:r>
        <w:rPr>
          <w:rFonts w:ascii="Courier New" w:hAnsi="Courier New"/>
          <w:sz w:val="18"/>
        </w:rPr>
        <w:t>}</w:t>
      </w:r>
    </w:p>
    <w:p>
      <w:r>
        <w:t>__________________________________________________</w:t>
      </w:r>
    </w:p>
    <w:p>
      <w:pPr>
        <w:pStyle w:val="SectionHeading"/>
      </w:pPr>
      <w:r>
        <w:t>Error Handling</w:t>
      </w:r>
    </w:p>
    <w:p>
      <w:pPr>
        <w:pStyle w:val="SubsectionHeading"/>
      </w:pPr>
      <w:r>
        <w:t>Error Scenarios and Responses</w:t>
      </w:r>
    </w:p>
    <w:p>
      <w:r>
        <w:t>| Error Type | Error Code | Description | Recovery Action |</w:t>
      </w:r>
    </w:p>
    <w:p>
      <w:r>
        <w:t>|------------|------------|-------------|-----------------|</w:t>
      </w:r>
    </w:p>
    <w:p>
      <w:r>
        <w:rPr>
          <w:b/>
        </w:rPr>
        <w:t>| Invalid Request | REFDATA_INVALID_REQUEST | Missing required fields | Return validation error |</w:t>
      </w:r>
    </w:p>
    <w:p>
      <w:r>
        <w:rPr>
          <w:b/>
        </w:rPr>
        <w:t>| Business Rule Error | REFDATA_RULE_ERROR | Rule evaluation failure | Use default auth method |</w:t>
      </w:r>
    </w:p>
    <w:p>
      <w:r>
        <w:rPr>
          <w:b/>
        </w:rPr>
        <w:t>| Service Unavailable | REFDATA_SERVICE_ERROR | Internal service error | Retry with exponential backoff |</w:t>
      </w:r>
    </w:p>
    <w:p>
      <w:r>
        <w:rPr>
          <w:b/>
        </w:rPr>
        <w:t>| Unknown Account Pattern | REFDATA_UNKNOWN_PATTERN | No matching rules | Default to AFPONLY |</w:t>
      </w:r>
    </w:p>
    <w:p>
      <w:pPr>
        <w:pStyle w:val="SubsectionHeading"/>
      </w:pPr>
      <w:r>
        <w:t>Error Response Example</w:t>
      </w:r>
    </w:p>
    <w:p>
      <w:pPr>
        <w:pStyle w:val="NoSpacing"/>
      </w:pPr>
      <w:r>
        <w:rPr>
          <w:rFonts w:ascii="Courier New" w:hAnsi="Courier New"/>
          <w:sz w:val="18"/>
        </w:rPr>
        <w:t>{</w:t>
      </w:r>
    </w:p>
    <w:p>
      <w:pPr>
        <w:pStyle w:val="NoSpacing"/>
      </w:pPr>
      <w:r>
        <w:rPr>
          <w:rFonts w:ascii="Courier New" w:hAnsi="Courier New"/>
          <w:sz w:val="18"/>
        </w:rPr>
        <w:t xml:space="preserve">  "messageId": "550e8400-e29b-41d4-a716-446655440000",</w:t>
      </w:r>
    </w:p>
    <w:p>
      <w:pPr>
        <w:pStyle w:val="NoSpacing"/>
      </w:pPr>
      <w:r>
        <w:rPr>
          <w:rFonts w:ascii="Courier New" w:hAnsi="Courier New"/>
          <w:sz w:val="18"/>
        </w:rPr>
        <w:t xml:space="preserve">  "puid": "G3I1234567890123",</w:t>
      </w:r>
    </w:p>
    <w:p>
      <w:pPr>
        <w:pStyle w:val="NoSpacing"/>
      </w:pPr>
      <w:r>
        <w:rPr>
          <w:rFonts w:ascii="Courier New" w:hAnsi="Courier New"/>
          <w:sz w:val="18"/>
        </w:rPr>
        <w:t xml:space="preserve">  "success": false,</w:t>
      </w:r>
    </w:p>
    <w:p>
      <w:pPr>
        <w:pStyle w:val="NoSpacing"/>
      </w:pPr>
      <w:r>
        <w:rPr>
          <w:rFonts w:ascii="Courier New" w:hAnsi="Courier New"/>
          <w:sz w:val="18"/>
        </w:rPr>
        <w:t xml:space="preserve">  "authMethod": "",</w:t>
      </w:r>
    </w:p>
    <w:p>
      <w:pPr>
        <w:pStyle w:val="NoSpacing"/>
      </w:pPr>
      <w:r>
        <w:rPr>
          <w:rFonts w:ascii="Courier New" w:hAnsi="Courier New"/>
          <w:sz w:val="18"/>
        </w:rPr>
        <w:t xml:space="preserve">  "errorMessage": "Required field 'acct_id' is missing",</w:t>
      </w:r>
    </w:p>
    <w:p>
      <w:pPr>
        <w:pStyle w:val="NoSpacing"/>
      </w:pPr>
      <w:r>
        <w:rPr>
          <w:rFonts w:ascii="Courier New" w:hAnsi="Courier New"/>
          <w:sz w:val="18"/>
        </w:rPr>
        <w:t xml:space="preserve">  "errorCode": "REFDATA_INVALID_REQUEST",</w:t>
      </w:r>
    </w:p>
    <w:p>
      <w:pPr>
        <w:pStyle w:val="NoSpacing"/>
      </w:pPr>
      <w:r>
        <w:rPr>
          <w:rFonts w:ascii="Courier New" w:hAnsi="Courier New"/>
          <w:sz w:val="18"/>
        </w:rPr>
        <w:t xml:space="preserve">  "refDataDetails": null,</w:t>
      </w:r>
    </w:p>
    <w:p>
      <w:pPr>
        <w:pStyle w:val="NoSpacing"/>
      </w:pPr>
      <w:r>
        <w:rPr>
          <w:rFonts w:ascii="Courier New" w:hAnsi="Courier New"/>
          <w:sz w:val="18"/>
        </w:rPr>
        <w:t xml:space="preserve">  "processedAt": 1640995200000,</w:t>
      </w:r>
    </w:p>
    <w:p>
      <w:pPr>
        <w:pStyle w:val="NoSpacing"/>
      </w:pPr>
      <w:r>
        <w:rPr>
          <w:rFonts w:ascii="Courier New" w:hAnsi="Courier New"/>
          <w:sz w:val="18"/>
        </w:rPr>
        <w:t xml:space="preserve">  "lookupSource": "STUB"</w:t>
      </w:r>
    </w:p>
    <w:p>
      <w:pPr>
        <w:pStyle w:val="NoSpacing"/>
      </w:pPr>
      <w:r>
        <w:rPr>
          <w:rFonts w:ascii="Courier New" w:hAnsi="Courier New"/>
          <w:sz w:val="18"/>
        </w:rPr>
        <w:t>}</w:t>
      </w:r>
    </w:p>
    <w:p>
      <w:r>
        <w:t>__________________________________________________</w:t>
      </w:r>
    </w:p>
    <w:p>
      <w:pPr>
        <w:pStyle w:val="SectionHeading"/>
      </w:pPr>
      <w:r>
        <w:t>Performance Characteristics</w:t>
      </w:r>
    </w:p>
    <w:p>
      <w:pPr>
        <w:pStyle w:val="SubsectionHeading"/>
      </w:pPr>
      <w:r>
        <w:t>Current Performance</w:t>
      </w:r>
    </w:p>
    <w:p>
      <w:pPr>
        <w:pStyle w:val="ListBullet"/>
      </w:pPr>
      <w:r>
        <w:t>**Average Response Time**: ~50ms</w:t>
      </w:r>
    </w:p>
    <w:p>
      <w:pPr>
        <w:pStyle w:val="ListBullet"/>
      </w:pPr>
      <w:r>
        <w:t>**Success Rate**: 100% (rule-based deterministic)</w:t>
      </w:r>
    </w:p>
    <w:p>
      <w:pPr>
        <w:pStyle w:val="ListBullet"/>
      </w:pPr>
      <w:r>
        <w:t>**Throughput**: 2000+ requests per second</w:t>
      </w:r>
    </w:p>
    <w:p>
      <w:pPr>
        <w:pStyle w:val="ListBullet"/>
      </w:pPr>
      <w:r>
        <w:t>**Memory Usage**: Low (in-memory rule evaluation)</w:t>
      </w:r>
    </w:p>
    <w:p>
      <w:pPr>
        <w:pStyle w:val="SubsectionHeading"/>
      </w:pPr>
      <w:r>
        <w:t>Caching Strategy</w:t>
      </w:r>
    </w:p>
    <w:p>
      <w:pPr>
        <w:pStyle w:val="NoSpacing"/>
      </w:pPr>
      <w:r>
        <w:rPr>
          <w:rFonts w:ascii="Courier New" w:hAnsi="Courier New"/>
          <w:sz w:val="18"/>
        </w:rPr>
        <w:t>// In-memory cache with TTL</w:t>
      </w:r>
    </w:p>
    <w:p>
      <w:pPr>
        <w:pStyle w:val="NoSpacing"/>
      </w:pPr>
      <w:r>
        <w:rPr>
          <w:rFonts w:ascii="Courier New" w:hAnsi="Courier New"/>
          <w:sz w:val="18"/>
        </w:rPr>
        <w:t>class ReferenceDataCache {</w:t>
      </w:r>
    </w:p>
    <w:p>
      <w:pPr>
        <w:pStyle w:val="NoSpacing"/>
      </w:pPr>
      <w:r>
        <w:rPr>
          <w:rFonts w:ascii="Courier New" w:hAnsi="Courier New"/>
          <w:sz w:val="18"/>
        </w:rPr>
        <w:t xml:space="preserve">  private cache = new Map&lt;string, CacheEntry&gt;();</w:t>
      </w:r>
    </w:p>
    <w:p>
      <w:pPr>
        <w:pStyle w:val="NoSpacing"/>
      </w:pPr>
      <w:r>
        <w:rPr>
          <w:rFonts w:ascii="Courier New" w:hAnsi="Courier New"/>
          <w:sz w:val="18"/>
        </w:rPr>
      </w:r>
    </w:p>
    <w:p>
      <w:pPr>
        <w:pStyle w:val="NoSpacing"/>
      </w:pPr>
      <w:r>
        <w:rPr>
          <w:rFonts w:ascii="Courier New" w:hAnsi="Courier New"/>
          <w:sz w:val="18"/>
        </w:rPr>
        <w:t xml:space="preserve">  generateCacheKey(request: AuthMethodRequest): string {</w:t>
      </w:r>
    </w:p>
    <w:p>
      <w:pPr>
        <w:pStyle w:val="NoSpacing"/>
      </w:pPr>
      <w:r>
        <w:rPr>
          <w:rFonts w:ascii="Courier New" w:hAnsi="Courier New"/>
          <w:sz w:val="18"/>
        </w:rPr>
        <w:t xml:space="preserve">    return `${request.acctSys}:${request.acctId}:${request.country}`;</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get(key: string): CacheEntry | null {</w:t>
      </w:r>
    </w:p>
    <w:p>
      <w:pPr>
        <w:pStyle w:val="NoSpacing"/>
      </w:pPr>
      <w:r>
        <w:rPr>
          <w:rFonts w:ascii="Courier New" w:hAnsi="Courier New"/>
          <w:sz w:val="18"/>
        </w:rPr>
        <w:t xml:space="preserve">    const entry = this.cache.get(key);</w:t>
      </w:r>
    </w:p>
    <w:p>
      <w:pPr>
        <w:pStyle w:val="NoSpacing"/>
      </w:pPr>
      <w:r>
        <w:rPr>
          <w:rFonts w:ascii="Courier New" w:hAnsi="Courier New"/>
          <w:sz w:val="18"/>
        </w:rPr>
        <w:t xml:space="preserve">    if (entry &amp;&amp; entry.expiresAt &gt; Date.now()) {</w:t>
      </w:r>
    </w:p>
    <w:p>
      <w:pPr>
        <w:pStyle w:val="NoSpacing"/>
      </w:pPr>
      <w:r>
        <w:rPr>
          <w:rFonts w:ascii="Courier New" w:hAnsi="Courier New"/>
          <w:sz w:val="18"/>
        </w:rPr>
        <w:t xml:space="preserve">      entry.hitCount++;</w:t>
      </w:r>
    </w:p>
    <w:p>
      <w:pPr>
        <w:pStyle w:val="NoSpacing"/>
      </w:pPr>
      <w:r>
        <w:rPr>
          <w:rFonts w:ascii="Courier New" w:hAnsi="Courier New"/>
          <w:sz w:val="18"/>
        </w:rPr>
        <w:t xml:space="preserve">      return entry;</w:t>
      </w:r>
    </w:p>
    <w:p>
      <w:pPr>
        <w:pStyle w:val="NoSpacing"/>
      </w:pPr>
      <w:r>
        <w:rPr>
          <w:rFonts w:ascii="Courier New" w:hAnsi="Courier New"/>
          <w:sz w:val="18"/>
        </w:rPr>
        <w:t xml:space="preserve">    }</w:t>
      </w:r>
    </w:p>
    <w:p>
      <w:pPr>
        <w:pStyle w:val="NoSpacing"/>
      </w:pPr>
      <w:r>
        <w:rPr>
          <w:rFonts w:ascii="Courier New" w:hAnsi="Courier New"/>
          <w:sz w:val="18"/>
        </w:rPr>
        <w:t xml:space="preserve">    this.cache.delete(key);</w:t>
      </w:r>
    </w:p>
    <w:p>
      <w:pPr>
        <w:pStyle w:val="NoSpacing"/>
      </w:pPr>
      <w:r>
        <w:rPr>
          <w:rFonts w:ascii="Courier New" w:hAnsi="Courier New"/>
          <w:sz w:val="18"/>
        </w:rPr>
        <w:t xml:space="preserve">    return null;</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set(key: string, value: any, ttlSeconds: number): void {</w:t>
      </w:r>
    </w:p>
    <w:p>
      <w:pPr>
        <w:pStyle w:val="NoSpacing"/>
      </w:pPr>
      <w:r>
        <w:rPr>
          <w:rFonts w:ascii="Courier New" w:hAnsi="Courier New"/>
          <w:sz w:val="18"/>
        </w:rPr>
        <w:t xml:space="preserve">    this.cache.set(key, {</w:t>
      </w:r>
    </w:p>
    <w:p>
      <w:pPr>
        <w:pStyle w:val="NoSpacing"/>
      </w:pPr>
      <w:r>
        <w:rPr>
          <w:rFonts w:ascii="Courier New" w:hAnsi="Courier New"/>
          <w:sz w:val="18"/>
        </w:rPr>
        <w:t xml:space="preserve">      value,</w:t>
      </w:r>
    </w:p>
    <w:p>
      <w:pPr>
        <w:pStyle w:val="NoSpacing"/>
      </w:pPr>
      <w:r>
        <w:rPr>
          <w:rFonts w:ascii="Courier New" w:hAnsi="Courier New"/>
          <w:sz w:val="18"/>
        </w:rPr>
        <w:t xml:space="preserve">      cachedAt: Date.now(),</w:t>
      </w:r>
    </w:p>
    <w:p>
      <w:pPr>
        <w:pStyle w:val="NoSpacing"/>
      </w:pPr>
      <w:r>
        <w:rPr>
          <w:rFonts w:ascii="Courier New" w:hAnsi="Courier New"/>
          <w:sz w:val="18"/>
        </w:rPr>
        <w:t xml:space="preserve">      expiresAt: Date.now() + (ttlSeconds * 1000),</w:t>
      </w:r>
    </w:p>
    <w:p>
      <w:pPr>
        <w:pStyle w:val="NoSpacing"/>
      </w:pPr>
      <w:r>
        <w:rPr>
          <w:rFonts w:ascii="Courier New" w:hAnsi="Courier New"/>
          <w:sz w:val="18"/>
        </w:rPr>
        <w:t xml:space="preserve">      hitCount: 0</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Monitoring and Health Checks</w:t>
      </w:r>
    </w:p>
    <w:p>
      <w:pPr>
        <w:pStyle w:val="SubsectionHeading"/>
      </w:pPr>
      <w:r>
        <w:t>Health Check Implementation</w:t>
      </w:r>
    </w:p>
    <w:p>
      <w:pPr>
        <w:pStyle w:val="NoSpacing"/>
      </w:pPr>
      <w:r>
        <w:rPr>
          <w:rFonts w:ascii="Courier New" w:hAnsi="Courier New"/>
          <w:sz w:val="18"/>
        </w:rPr>
        <w:t>async healthCheck(): Promise&lt;HealthCheckResponse&gt; {</w:t>
      </w:r>
    </w:p>
    <w:p>
      <w:pPr>
        <w:pStyle w:val="NoSpacing"/>
      </w:pPr>
      <w:r>
        <w:rPr>
          <w:rFonts w:ascii="Courier New" w:hAnsi="Courier New"/>
          <w:sz w:val="18"/>
        </w:rPr>
        <w:t xml:space="preserve">  try {</w:t>
      </w:r>
    </w:p>
    <w:p>
      <w:pPr>
        <w:pStyle w:val="NoSpacing"/>
      </w:pPr>
      <w:r>
        <w:rPr>
          <w:rFonts w:ascii="Courier New" w:hAnsi="Courier New"/>
          <w:sz w:val="18"/>
        </w:rPr>
        <w:t xml:space="preserve">    // Test business rules engine</w:t>
      </w:r>
    </w:p>
    <w:p>
      <w:pPr>
        <w:pStyle w:val="NoSpacing"/>
      </w:pPr>
      <w:r>
        <w:rPr>
          <w:rFonts w:ascii="Courier New" w:hAnsi="Courier New"/>
          <w:sz w:val="18"/>
        </w:rPr>
        <w:t xml:space="preserve">    const testAuthMethod = this.determineAuthMethod('TEST123');</w:t>
      </w:r>
    </w:p>
    <w:p>
      <w:pPr>
        <w:pStyle w:val="NoSpacing"/>
      </w:pPr>
      <w:r>
        <w:rPr>
          <w:rFonts w:ascii="Courier New" w:hAnsi="Courier New"/>
          <w:sz w:val="18"/>
        </w:rPr>
      </w:r>
    </w:p>
    <w:p>
      <w:pPr>
        <w:pStyle w:val="NoSpacing"/>
      </w:pPr>
      <w:r>
        <w:rPr>
          <w:rFonts w:ascii="Courier New" w:hAnsi="Courier New"/>
          <w:sz w:val="18"/>
        </w:rPr>
        <w:t xml:space="preserve">    if (!testAuthMethod) {</w:t>
      </w:r>
    </w:p>
    <w:p>
      <w:pPr>
        <w:pStyle w:val="NoSpacing"/>
      </w:pPr>
      <w:r>
        <w:rPr>
          <w:rFonts w:ascii="Courier New" w:hAnsi="Courier New"/>
          <w:sz w:val="18"/>
        </w:rPr>
        <w:t xml:space="preserve">      return {</w:t>
      </w:r>
    </w:p>
    <w:p>
      <w:pPr>
        <w:pStyle w:val="NoSpacing"/>
      </w:pPr>
      <w:r>
        <w:rPr>
          <w:rFonts w:ascii="Courier New" w:hAnsi="Courier New"/>
          <w:sz w:val="18"/>
        </w:rPr>
        <w:t xml:space="preserve">        status: 'NOT_SERVING',</w:t>
      </w:r>
    </w:p>
    <w:p>
      <w:pPr>
        <w:pStyle w:val="NoSpacing"/>
      </w:pPr>
      <w:r>
        <w:rPr>
          <w:rFonts w:ascii="Courier New" w:hAnsi="Courier New"/>
          <w:sz w:val="18"/>
        </w:rPr>
        <w:t xml:space="preserve">        message: 'Business rules engine failure',</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return {</w:t>
      </w:r>
    </w:p>
    <w:p>
      <w:pPr>
        <w:pStyle w:val="NoSpacing"/>
      </w:pPr>
      <w:r>
        <w:rPr>
          <w:rFonts w:ascii="Courier New" w:hAnsi="Courier New"/>
          <w:sz w:val="18"/>
        </w:rPr>
        <w:t xml:space="preserve">      status: 'SERVING',</w:t>
      </w:r>
    </w:p>
    <w:p>
      <w:pPr>
        <w:pStyle w:val="NoSpacing"/>
      </w:pPr>
      <w:r>
        <w:rPr>
          <w:rFonts w:ascii="Courier New" w:hAnsi="Courier New"/>
          <w:sz w:val="18"/>
        </w:rPr>
        <w:t xml:space="preserve">      message: 'Reference data service is healthy and ready to serve requests',</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additionalInfo: {</w:t>
      </w:r>
    </w:p>
    <w:p>
      <w:pPr>
        <w:pStyle w:val="NoSpacing"/>
      </w:pPr>
      <w:r>
        <w:rPr>
          <w:rFonts w:ascii="Courier New" w:hAnsi="Courier New"/>
          <w:sz w:val="18"/>
        </w:rPr>
        <w:t xml:space="preserve">        activeRules: this.getActiveRulesCount(),</w:t>
      </w:r>
    </w:p>
    <w:p>
      <w:pPr>
        <w:pStyle w:val="NoSpacing"/>
      </w:pPr>
      <w:r>
        <w:rPr>
          <w:rFonts w:ascii="Courier New" w:hAnsi="Courier New"/>
          <w:sz w:val="18"/>
        </w:rPr>
        <w:t xml:space="preserve">        cacheSize: this.cache.size,</w:t>
      </w:r>
    </w:p>
    <w:p>
      <w:pPr>
        <w:pStyle w:val="NoSpacing"/>
      </w:pPr>
      <w:r>
        <w:rPr>
          <w:rFonts w:ascii="Courier New" w:hAnsi="Courier New"/>
          <w:sz w:val="18"/>
        </w:rPr>
        <w:t xml:space="preserve">        processingMode: this.useMockData ? 'MOCK' : 'PRODUCTION'</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 catch (error) {</w:t>
      </w:r>
    </w:p>
    <w:p>
      <w:pPr>
        <w:pStyle w:val="NoSpacing"/>
      </w:pPr>
      <w:r>
        <w:rPr>
          <w:rFonts w:ascii="Courier New" w:hAnsi="Courier New"/>
          <w:sz w:val="18"/>
        </w:rPr>
        <w:t xml:space="preserve">    return {</w:t>
      </w:r>
    </w:p>
    <w:p>
      <w:pPr>
        <w:pStyle w:val="NoSpacing"/>
      </w:pPr>
      <w:r>
        <w:rPr>
          <w:rFonts w:ascii="Courier New" w:hAnsi="Courier New"/>
          <w:sz w:val="18"/>
        </w:rPr>
        <w:t xml:space="preserve">      status: 'NOT_SERVING',</w:t>
      </w:r>
    </w:p>
    <w:p>
      <w:pPr>
        <w:pStyle w:val="NoSpacing"/>
      </w:pPr>
      <w:r>
        <w:rPr>
          <w:rFonts w:ascii="Courier New" w:hAnsi="Courier New"/>
          <w:sz w:val="18"/>
        </w:rPr>
        <w:t xml:space="preserve">      message: `Health check failed: ${error instanceof Error ? error.message : 'Unknown error'}`,</w:t>
      </w:r>
    </w:p>
    <w:p>
      <w:pPr>
        <w:pStyle w:val="NoSpacing"/>
      </w:pPr>
      <w:r>
        <w:rPr>
          <w:rFonts w:ascii="Courier New" w:hAnsi="Courier New"/>
          <w:sz w:val="18"/>
        </w:rPr>
        <w:t xml:space="preserve">      timestamp: Date.now()</w:t>
      </w:r>
    </w:p>
    <w:p>
      <w:pPr>
        <w:pStyle w:val="NoSpacing"/>
      </w:pPr>
      <w:r>
        <w:rPr>
          <w:rFonts w:ascii="Courier New" w:hAnsi="Courier New"/>
          <w:sz w:val="18"/>
        </w:rPr>
        <w:t xml:space="preserve">    };</w:t>
      </w:r>
    </w:p>
    <w:p>
      <w:pPr>
        <w:pStyle w:val="NoSpacing"/>
      </w:pPr>
      <w:r>
        <w:rPr>
          <w:rFonts w:ascii="Courier New" w:hAnsi="Courier New"/>
          <w:sz w:val="18"/>
        </w:rPr>
        <w:t xml:space="preserve">  }</w:t>
      </w:r>
    </w:p>
    <w:p>
      <w:pPr>
        <w:pStyle w:val="NoSpacing"/>
      </w:pPr>
      <w:r>
        <w:rPr>
          <w:rFonts w:ascii="Courier New" w:hAnsi="Courier New"/>
          <w:sz w:val="18"/>
        </w:rPr>
        <w:t>}</w:t>
      </w:r>
    </w:p>
    <w:p>
      <w:pPr>
        <w:pStyle w:val="SubsectionHeading"/>
      </w:pPr>
      <w:r>
        <w:t>Monitoring Metrics</w:t>
      </w:r>
    </w:p>
    <w:p>
      <w:pPr>
        <w:pStyle w:val="NoSpacing"/>
      </w:pPr>
      <w:r>
        <w:rPr>
          <w:rFonts w:ascii="Courier New" w:hAnsi="Courier New"/>
          <w:sz w:val="18"/>
        </w:rPr>
        <w:t>// Prometheus metrics</w:t>
      </w:r>
    </w:p>
    <w:p>
      <w:pPr>
        <w:pStyle w:val="NoSpacing"/>
      </w:pPr>
      <w:r>
        <w:rPr>
          <w:rFonts w:ascii="Courier New" w:hAnsi="Courier New"/>
          <w:sz w:val="18"/>
        </w:rPr>
        <w:t>const metrics = {</w:t>
      </w:r>
    </w:p>
    <w:p>
      <w:pPr>
        <w:pStyle w:val="NoSpacing"/>
      </w:pPr>
      <w:r>
        <w:rPr>
          <w:rFonts w:ascii="Courier New" w:hAnsi="Courier New"/>
          <w:sz w:val="18"/>
        </w:rPr>
        <w:t xml:space="preserve">  authMethodRequests: new Counter({</w:t>
      </w:r>
    </w:p>
    <w:p>
      <w:pPr>
        <w:pStyle w:val="NoSpacing"/>
      </w:pPr>
      <w:r>
        <w:rPr>
          <w:rFonts w:ascii="Courier New" w:hAnsi="Courier New"/>
          <w:sz w:val="18"/>
        </w:rPr>
        <w:t xml:space="preserve">    name: 'referencedata_requests_total',</w:t>
      </w:r>
    </w:p>
    <w:p>
      <w:pPr>
        <w:pStyle w:val="NoSpacing"/>
      </w:pPr>
      <w:r>
        <w:rPr>
          <w:rFonts w:ascii="Courier New" w:hAnsi="Courier New"/>
          <w:sz w:val="18"/>
        </w:rPr>
        <w:t xml:space="preserve">    help: 'Total authentication method requests',</w:t>
      </w:r>
    </w:p>
    <w:p>
      <w:pPr>
        <w:pStyle w:val="NoSpacing"/>
      </w:pPr>
      <w:r>
        <w:rPr>
          <w:rFonts w:ascii="Courier New" w:hAnsi="Courier New"/>
          <w:sz w:val="18"/>
        </w:rPr>
        <w:t xml:space="preserve">    labelNames: ['auth_method', 'account_system', 'risk_level']</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authMethodDuration: new Histogram({</w:t>
      </w:r>
    </w:p>
    <w:p>
      <w:pPr>
        <w:pStyle w:val="NoSpacing"/>
      </w:pPr>
      <w:r>
        <w:rPr>
          <w:rFonts w:ascii="Courier New" w:hAnsi="Courier New"/>
          <w:sz w:val="18"/>
        </w:rPr>
        <w:t xml:space="preserve">    name: 'referencedata_duration_seconds',</w:t>
      </w:r>
    </w:p>
    <w:p>
      <w:pPr>
        <w:pStyle w:val="NoSpacing"/>
      </w:pPr>
      <w:r>
        <w:rPr>
          <w:rFonts w:ascii="Courier New" w:hAnsi="Courier New"/>
          <w:sz w:val="18"/>
        </w:rPr>
        <w:t xml:space="preserve">    help: 'Authentication method lookup duration',</w:t>
      </w:r>
    </w:p>
    <w:p>
      <w:pPr>
        <w:pStyle w:val="NoSpacing"/>
      </w:pPr>
      <w:r>
        <w:rPr>
          <w:rFonts w:ascii="Courier New" w:hAnsi="Courier New"/>
          <w:sz w:val="18"/>
        </w:rPr>
        <w:t xml:space="preserve">    buckets: [0.001, 0.005, 0.01, 0.05, 0.1, 0.5]</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ruleEvaluations: new Counter({</w:t>
      </w:r>
    </w:p>
    <w:p>
      <w:pPr>
        <w:pStyle w:val="NoSpacing"/>
      </w:pPr>
      <w:r>
        <w:rPr>
          <w:rFonts w:ascii="Courier New" w:hAnsi="Courier New"/>
          <w:sz w:val="18"/>
        </w:rPr>
        <w:t xml:space="preserve">    name: 'referencedata_rule_evaluations_total',</w:t>
      </w:r>
    </w:p>
    <w:p>
      <w:pPr>
        <w:pStyle w:val="NoSpacing"/>
      </w:pPr>
      <w:r>
        <w:rPr>
          <w:rFonts w:ascii="Courier New" w:hAnsi="Courier New"/>
          <w:sz w:val="18"/>
        </w:rPr>
        <w:t xml:space="preserve">    help: 'Business rule evaluations',</w:t>
      </w:r>
    </w:p>
    <w:p>
      <w:pPr>
        <w:pStyle w:val="NoSpacing"/>
      </w:pPr>
      <w:r>
        <w:rPr>
          <w:rFonts w:ascii="Courier New" w:hAnsi="Courier New"/>
          <w:sz w:val="18"/>
        </w:rPr>
        <w:t xml:space="preserve">    labelNames: ['rule_type', 'result']</w:t>
      </w:r>
    </w:p>
    <w:p>
      <w:pPr>
        <w:pStyle w:val="NoSpacing"/>
      </w:pPr>
      <w:r>
        <w:rPr>
          <w:rFonts w:ascii="Courier New" w:hAnsi="Courier New"/>
          <w:sz w:val="18"/>
        </w:rPr>
        <w:t xml:space="preserve">  }),</w:t>
      </w:r>
    </w:p>
    <w:p>
      <w:pPr>
        <w:pStyle w:val="NoSpacing"/>
      </w:pPr>
      <w:r>
        <w:rPr>
          <w:rFonts w:ascii="Courier New" w:hAnsi="Courier New"/>
          <w:sz w:val="18"/>
        </w:rPr>
      </w:r>
    </w:p>
    <w:p>
      <w:pPr>
        <w:pStyle w:val="NoSpacing"/>
      </w:pPr>
      <w:r>
        <w:rPr>
          <w:rFonts w:ascii="Courier New" w:hAnsi="Courier New"/>
          <w:sz w:val="18"/>
        </w:rPr>
        <w:t xml:space="preserve">  cacheHitRate: new Gauge({</w:t>
      </w:r>
    </w:p>
    <w:p>
      <w:pPr>
        <w:pStyle w:val="NoSpacing"/>
      </w:pPr>
      <w:r>
        <w:rPr>
          <w:rFonts w:ascii="Courier New" w:hAnsi="Courier New"/>
          <w:sz w:val="18"/>
        </w:rPr>
        <w:t xml:space="preserve">    name: 'referencedata_cache_hit_rate',</w:t>
      </w:r>
    </w:p>
    <w:p>
      <w:pPr>
        <w:pStyle w:val="NoSpacing"/>
      </w:pPr>
      <w:r>
        <w:rPr>
          <w:rFonts w:ascii="Courier New" w:hAnsi="Courier New"/>
          <w:sz w:val="18"/>
        </w:rPr>
        <w:t xml:space="preserve">    help: 'Cache hit rate percentage'</w:t>
      </w:r>
    </w:p>
    <w:p>
      <w:pPr>
        <w:pStyle w:val="NoSpacing"/>
      </w:pPr>
      <w:r>
        <w:rPr>
          <w:rFonts w:ascii="Courier New" w:hAnsi="Courier New"/>
          <w:sz w:val="18"/>
        </w:rPr>
        <w:t xml:space="preserve">  })</w:t>
      </w:r>
    </w:p>
    <w:p>
      <w:pPr>
        <w:pStyle w:val="NoSpacing"/>
      </w:pPr>
      <w:r>
        <w:rPr>
          <w:rFonts w:ascii="Courier New" w:hAnsi="Courier New"/>
          <w:sz w:val="18"/>
        </w:rPr>
        <w:t>};</w:t>
      </w:r>
    </w:p>
    <w:p>
      <w:r>
        <w:t>__________________________________________________</w:t>
      </w:r>
    </w:p>
    <w:p>
      <w:pPr>
        <w:pStyle w:val="SectionHeading"/>
      </w:pPr>
      <w:r>
        <w:t>Security Considerations</w:t>
      </w:r>
    </w:p>
    <w:p>
      <w:pPr>
        <w:pStyle w:val="SubsectionHeading"/>
      </w:pPr>
      <w:r>
        <w:t>Data Security</w:t>
      </w:r>
    </w:p>
    <w:p>
      <w:pPr>
        <w:pStyle w:val="ListBullet"/>
      </w:pPr>
      <w:r>
        <w:t>**No Sensitive Data Storage**: Only business rules and metadata</w:t>
      </w:r>
    </w:p>
    <w:p>
      <w:pPr>
        <w:pStyle w:val="ListBullet"/>
      </w:pPr>
      <w:r>
        <w:t>**Audit Logging**: Log all authentication method determinations</w:t>
      </w:r>
    </w:p>
    <w:p>
      <w:pPr>
        <w:pStyle w:val="ListBullet"/>
      </w:pPr>
      <w:r>
        <w:t>**Input Validation**: Strict validation of all request parameters</w:t>
      </w:r>
    </w:p>
    <w:p>
      <w:pPr>
        <w:pStyle w:val="ListBullet"/>
      </w:pPr>
      <w:r>
        <w:t>**Rate Limiting**: Prevent abuse of service endpoints</w:t>
      </w:r>
    </w:p>
    <w:p>
      <w:pPr>
        <w:pStyle w:val="SubsectionHeading"/>
      </w:pPr>
      <w:r>
        <w:t>Compliance and Governance</w:t>
      </w:r>
    </w:p>
    <w:p>
      <w:pPr>
        <w:pStyle w:val="ListBullet"/>
      </w:pPr>
      <w:r>
        <w:t>**Rule Auditability**: Track all rule changes and applications</w:t>
      </w:r>
    </w:p>
    <w:p>
      <w:pPr>
        <w:pStyle w:val="ListBullet"/>
      </w:pPr>
      <w:r>
        <w:t>**Regulatory Compliance**: Align with Singapore banking regulations</w:t>
      </w:r>
    </w:p>
    <w:p>
      <w:pPr>
        <w:pStyle w:val="ListBullet"/>
      </w:pPr>
      <w:r>
        <w:t>**Data Governance**: Maintain data lineage for authentication decisions</w:t>
      </w:r>
    </w:p>
    <w:p>
      <w:pPr>
        <w:pStyle w:val="ListBullet"/>
      </w:pPr>
      <w:r>
        <w:t>**Change Management**: Controlled updates to business rules</w:t>
      </w:r>
    </w:p>
    <w:p>
      <w:r>
        <w:t>__________________________________________________</w:t>
      </w:r>
    </w:p>
    <w:p>
      <w:pPr>
        <w:pStyle w:val="SectionHeading"/>
      </w:pPr>
      <w:r>
        <w:t>Future Enhancements</w:t>
      </w:r>
    </w:p>
    <w:p>
      <w:pPr>
        <w:pStyle w:val="SubsectionHeading"/>
      </w:pPr>
      <w:r>
        <w:t>Production Readiness</w:t>
      </w:r>
    </w:p>
    <w:p>
      <w:pPr>
        <w:pStyle w:val="ListBullet"/>
      </w:pPr>
      <w:r>
        <w:t>**Database Integration**: Persistent storage for business rules</w:t>
      </w:r>
    </w:p>
    <w:p>
      <w:pPr>
        <w:pStyle w:val="ListBullet"/>
      </w:pPr>
      <w:r>
        <w:t>**Rule Management UI**: Administrative interface for rule configuration</w:t>
      </w:r>
    </w:p>
    <w:p>
      <w:pPr>
        <w:pStyle w:val="ListBullet"/>
      </w:pPr>
      <w:r>
        <w:t>**A/B Testing**: Support for rule experimentation</w:t>
      </w:r>
    </w:p>
    <w:p>
      <w:pPr>
        <w:pStyle w:val="ListBullet"/>
      </w:pPr>
      <w:r>
        <w:t>**Machine Learning**: Dynamic auth method optimization</w:t>
      </w:r>
    </w:p>
    <w:p>
      <w:pPr>
        <w:pStyle w:val="SubsectionHeading"/>
      </w:pPr>
      <w:r>
        <w:t>Advanced Features</w:t>
      </w:r>
    </w:p>
    <w:p>
      <w:pPr>
        <w:pStyle w:val="ListBullet"/>
      </w:pPr>
      <w:r>
        <w:t>**Multi-Market Support**: Rules for different countries and currencies</w:t>
      </w:r>
    </w:p>
    <w:p>
      <w:pPr>
        <w:pStyle w:val="ListBullet"/>
      </w:pPr>
      <w:r>
        <w:t>**Real-time Rule Updates**: Hot reload of business rules</w:t>
      </w:r>
    </w:p>
    <w:p>
      <w:pPr>
        <w:pStyle w:val="ListBullet"/>
      </w:pPr>
      <w:r>
        <w:t>**Advanced Analytics**: Authentication method effectiveness analysis</w:t>
      </w:r>
    </w:p>
    <w:p>
      <w:pPr>
        <w:pStyle w:val="ListBullet"/>
      </w:pPr>
      <w:r>
        <w:t>**Integration APIs**: REST endpoints for external rule management</w:t>
      </w:r>
    </w:p>
    <w:p>
      <w:pPr>
        <w:pStyle w:val="SubsectionHeading"/>
      </w:pPr>
      <w:r>
        <w:t>Scalability Improvements</w:t>
      </w:r>
    </w:p>
    <w:p>
      <w:pPr>
        <w:pStyle w:val="ListBullet"/>
      </w:pPr>
      <w:r>
        <w:t>**Distributed Caching**: Redis cluster for rule caching</w:t>
      </w:r>
    </w:p>
    <w:p>
      <w:pPr>
        <w:pStyle w:val="ListBullet"/>
      </w:pPr>
      <w:r>
        <w:t>**Rule Versioning**: Support for multiple rule versions</w:t>
      </w:r>
    </w:p>
    <w:p>
      <w:pPr>
        <w:pStyle w:val="ListBullet"/>
      </w:pPr>
      <w:r>
        <w:t>**Performance Optimization**: Sub-millisecond rule evaluation</w:t>
      </w:r>
    </w:p>
    <w:p>
      <w:pPr>
        <w:pStyle w:val="ListBullet"/>
      </w:pPr>
      <w:r>
        <w:t>**Load Balancing**: Geographic distribution of rule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Calibri" w:hAnsi="Calibri"/>
      <w:b/>
      <w:sz w:val="48"/>
    </w:rPr>
  </w:style>
  <w:style w:type="paragraph" w:customStyle="1" w:styleId="ServiceHeading">
    <w:name w:val="Service Heading"/>
    <w:pPr>
      <w:spacing w:before="480" w:after="240"/>
    </w:pPr>
    <w:rPr>
      <w:rFonts w:ascii="Calibri" w:hAnsi="Calibri"/>
      <w:b/>
      <w:sz w:val="40"/>
    </w:rPr>
  </w:style>
  <w:style w:type="paragraph" w:customStyle="1" w:styleId="SectionHeading">
    <w:name w:val="Section Heading"/>
    <w:pPr>
      <w:spacing w:before="360" w:after="120"/>
    </w:pPr>
    <w:rPr>
      <w:rFonts w:ascii="Calibri" w:hAnsi="Calibri"/>
      <w:b/>
      <w:sz w:val="32"/>
    </w:rPr>
  </w:style>
  <w:style w:type="paragraph" w:customStyle="1" w:styleId="SubsectionHeading">
    <w:name w:val="Subsection Heading"/>
    <w:pPr>
      <w:spacing w:before="240" w:after="120"/>
    </w:pPr>
    <w:rPr>
      <w:rFonts w:ascii="Calibri" w:hAnsi="Calibri"/>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